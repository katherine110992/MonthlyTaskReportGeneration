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2017_12_11 - Revisión Gestión de Conocimiento V.0.1.xlsx: </w:t>
      </w:r>
      <w:r>
        <w:t>Documento: Revisión Gestión de Conocimiento V.0.1.xlsx. Versión del 11 de diciembre de 2017.</w:t>
      </w:r>
    </w:p>
    <w:p>
      <w:r>
        <w:rPr>
          <w:b/>
          <w:u w:val="single"/>
        </w:rPr>
        <w:t xml:space="preserve">2017_12_12 - Revisión Gestión de Conocimiento V.0.1.xlsx: </w:t>
      </w:r>
      <w:r>
        <w:t>Documento: Revisión Gestión de Conocimiento V.0.1.xlsx. Versión del 12 de diciembre de 2017.</w:t>
      </w:r>
    </w:p>
    <w:p>
      <w:r>
        <w:rPr>
          <w:b/>
          <w:u w:val="single"/>
        </w:rPr>
        <w:t xml:space="preserve">2017_12_15 - Revisión Gestión de Conocimiento V.0.2.xlsx: </w:t>
      </w:r>
      <w:r>
        <w:t>Documento: Revisión Gestión de Conocimiento V.0.2.xlsx. Versión del 15 de diciembre de 2017.</w:t>
      </w:r>
    </w:p>
    <w:p>
      <w:r>
        <w:rPr>
          <w:b/>
          <w:u w:val="single"/>
        </w:rPr>
        <w:t xml:space="preserve">2018_01_12 - OverviewSSDArchitecture V.1.2.pptx: </w:t>
      </w:r>
      <w:r>
        <w:t>Documento: OverviewSSDArchitecture V.1.2.pptx. Versión del 12 de enero de 2018.</w:t>
      </w:r>
    </w:p>
    <w:p>
      <w:r>
        <w:rPr>
          <w:b/>
          <w:u w:val="single"/>
        </w:rPr>
        <w:t xml:space="preserve">2018_01_12 - Planeación de Tareas.xlsx: </w:t>
      </w:r>
      <w:r>
        <w:t>Documento: Planeación de Tareas.xlsx. Versión del 12 de enero de 2018.</w:t>
      </w:r>
    </w:p>
    <w:p>
      <w:r>
        <w:rPr>
          <w:b/>
          <w:u w:val="single"/>
        </w:rPr>
        <w:t xml:space="preserve">2018_01_12 - Revisión CAOBA-PUJ Google Drive V.0.1.xlsx: </w:t>
      </w:r>
      <w:r>
        <w:t>Documento: Revisión CAOBA-PUJ Google Drive V.0.1.xlsx. Versión del 12 de enero de 2018.</w:t>
      </w:r>
    </w:p>
    <w:p>
      <w:r>
        <w:rPr>
          <w:b/>
          <w:u w:val="single"/>
        </w:rPr>
        <w:t xml:space="preserve">2018_01_12 - Vista Dinámica Extracción Final V.0.4.png: </w:t>
      </w:r>
      <w:r>
        <w:t>Vista Dinámica Extracción Final V.0.4.png. Versión del 12 de enero de 2018.</w:t>
      </w:r>
    </w:p>
    <w:p>
      <w:r>
        <w:rPr>
          <w:b/>
          <w:u w:val="single"/>
        </w:rPr>
        <w:t xml:space="preserve">2018_01_12 - Vista Dinámica Extracción Final V.0.4.tif: </w:t>
      </w:r>
      <w:r>
        <w:t>Documento: Vista Dinámica Extracción Final V.0.4.tif. Versión del 12 de enero de 2018.</w:t>
      </w:r>
    </w:p>
    <w:p>
      <w:r>
        <w:rPr>
          <w:b/>
          <w:u w:val="single"/>
        </w:rPr>
        <w:t xml:space="preserve">2018_01_15 - Gestión del Conocimiento V.0.3.pptx: </w:t>
      </w:r>
      <w:r>
        <w:t>Documento: Gestión del Conocimiento V.0.3.pptx. Versión del 15 de enero de 2018.</w:t>
      </w:r>
    </w:p>
    <w:p>
      <w:r>
        <w:rPr>
          <w:b/>
          <w:u w:val="single"/>
        </w:rPr>
        <w:t xml:space="preserve">2018_01_16 - Consolidado Emojis Revisado.xlsx: </w:t>
      </w:r>
      <w:r>
        <w:t>Documento: Consolidado Emojis Revisado.xlsx. Versión del 16 de enero de 2018.</w:t>
      </w:r>
    </w:p>
    <w:p>
      <w:r>
        <w:rPr>
          <w:b/>
          <w:u w:val="single"/>
        </w:rPr>
        <w:t xml:space="preserve">2018_01_16 - Planeación de Tareas.xlsx: </w:t>
      </w:r>
      <w:r>
        <w:t>Documento: Planeación de Tareas.xlsx. Versión del 16 de enero de 2018.</w:t>
      </w:r>
    </w:p>
    <w:p>
      <w:r>
        <w:rPr>
          <w:b/>
          <w:u w:val="single"/>
        </w:rPr>
        <w:t xml:space="preserve">2018_01_16 - Revisión CAOBA-PUJ Google Drive V.0.2.xlsx: </w:t>
      </w:r>
      <w:r>
        <w:t>Documento: Revisión CAOBA-PUJ Google Drive V.0.2.xlsx. Versión del 16 de enero de 2018.</w:t>
      </w:r>
    </w:p>
    <w:p>
      <w:r>
        <w:rPr>
          <w:b/>
          <w:u w:val="single"/>
        </w:rPr>
        <w:t xml:space="preserve">2018_01_17 - Maestra Materiales para Entidades.xlsx: </w:t>
      </w:r>
      <w:r>
        <w:t>Documento: Maestra Materiales para Entidades.xlsx. Versión del 17 de enero de 2018.</w:t>
      </w:r>
    </w:p>
    <w:p>
      <w:r>
        <w:rPr>
          <w:b/>
          <w:u w:val="single"/>
        </w:rPr>
        <w:t xml:space="preserve">2018_01_17 - Planeación de Tareas.xlsx: </w:t>
      </w:r>
      <w:r>
        <w:t>Documento: Planeación de Tareas.xlsx. Versión del 17 de enero de 2018.</w:t>
      </w:r>
    </w:p>
    <w:p>
      <w:r>
        <w:rPr>
          <w:b/>
          <w:u w:val="single"/>
        </w:rPr>
        <w:t xml:space="preserve">2018_01_17 - Revisión CAOBA-PUJ Google Drive V.0.3.xlsx: </w:t>
      </w:r>
      <w:r>
        <w:t>Documento: Revisión CAOBA-PUJ Google Drive V.0.3.xlsx. Versión del 17 de enero de 2018.</w:t>
      </w:r>
    </w:p>
    <w:p>
      <w:r>
        <w:rPr>
          <w:b/>
          <w:u w:val="single"/>
        </w:rPr>
        <w:t xml:space="preserve">2018_01_17-09_32_02 - SeedListGenerator_Performance.txt: </w:t>
      </w:r>
      <w:r>
        <w:t>Resultados de rendimiento de la prueba de forma local para el componente SeedListGenerator en FoodDetection, de forma automática ejecutada el 17 de enero de 2018 a las 09:32:02.</w:t>
      </w:r>
    </w:p>
    <w:p>
      <w:r>
        <w:rPr>
          <w:b/>
          <w:u w:val="single"/>
        </w:rPr>
        <w:t xml:space="preserve">2018_01_17-09_32_05 - food_n_grams.csv: </w:t>
      </w:r>
      <w:r>
        <w:t>Archivo no reconocido resultado de la ejecución de forma local del componente FoodDetection generado el 17 de enero de 2018 a las 09:32:05.</w:t>
      </w:r>
    </w:p>
    <w:p>
      <w:r>
        <w:rPr>
          <w:b/>
          <w:u w:val="single"/>
        </w:rPr>
        <w:t xml:space="preserve">2018_01_17-09_32_07 - hashtags_about_food.csv: </w:t>
      </w:r>
      <w:r>
        <w:t>Hashtags relacionados con comida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2018_01_17-09_32_07 - hashtags_with_food.csv: </w:t>
      </w:r>
      <w:r>
        <w:t>Hashtags con palabras de comida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2018_01_17-09_32_07 - new_what_words.csv: </w:t>
      </w:r>
      <w:r>
        <w:t>Palabras de comida identificadas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2018_01_17-09_32_07 - user_mentions_about_food.csv: </w:t>
      </w:r>
      <w:r>
        <w:t>Alias de usuarios relacionados con comida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2018_01_17-09_32_07 - user_mentions_with_food.csv: </w:t>
      </w:r>
      <w:r>
        <w:t>Alias de usuarios con palabras de comida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2018_01_17-09_32_07 - what_words.csv: </w:t>
      </w:r>
      <w:r>
        <w:t>Palabras de comida identificadas resultado de la ejecución de forma local del componente FoodDetection generado el 17 de enero de 2018 a las 09:32:07.</w:t>
      </w:r>
    </w:p>
    <w:p>
      <w:r>
        <w:rPr>
          <w:b/>
          <w:u w:val="single"/>
        </w:rPr>
        <w:t xml:space="preserve">2018_01_18 - Revisión CAOBA-PUJ Google Drive V.0.4.xlsx: </w:t>
      </w:r>
      <w:r>
        <w:t>Documento: Revisión CAOBA-PUJ Google Drive V.0.4.xlsx. Versión del 18 de enero de 2018.</w:t>
      </w:r>
    </w:p>
    <w:p>
      <w:r>
        <w:rPr>
          <w:b/>
          <w:u w:val="single"/>
        </w:rPr>
        <w:t xml:space="preserve">2018_01_22-10_17_38 - DetectEmoticonsFacesWithRegex_Performance.txt: </w:t>
      </w:r>
      <w:r>
        <w:t>Resultados de rendimiento de la prueba de forma local para el componente DetectEmoticonsFacesWithRegex en FoodDetection, de forma automática ejecutada el 22 de enero de 2018 a las 10:17:38.</w:t>
      </w:r>
    </w:p>
    <w:p>
      <w:r>
        <w:rPr>
          <w:b/>
          <w:u w:val="single"/>
        </w:rPr>
        <w:t xml:space="preserve">2018_01_22-10_25_39 - DetectEmoticonsWithRegex_Performance.txt: </w:t>
      </w:r>
      <w:r>
        <w:t>Resultados de rendimiento de la prueba de forma local para el componente DetectEmoticonsWithRegex en FoodDetection, de forma automática ejecutada el 22 de enero de 2018 a las 10:25:39.</w:t>
      </w:r>
    </w:p>
    <w:p>
      <w:r>
        <w:rPr>
          <w:b/>
          <w:u w:val="single"/>
        </w:rPr>
        <w:t xml:space="preserve">2018_01_22-10_42_50 - DetectEmoticonsWithRegex_Performance.txt: </w:t>
      </w:r>
      <w:r>
        <w:t>Resultados de rendimiento de la prueba de forma local para el componente DetectEmoticonsWithRegex en FoodDetection, de forma automática ejecutada el 22 de enero de 2018 a las 10:42:50.</w:t>
      </w:r>
    </w:p>
    <w:p>
      <w:r>
        <w:rPr>
          <w:b/>
          <w:u w:val="single"/>
        </w:rPr>
        <w:t xml:space="preserve">2018_01_22-10_44_09 - DetectEmoticonsWithRegex_Performance.txt: </w:t>
      </w:r>
      <w:r>
        <w:t>Resultados de rendimiento de la prueba de forma local para el componente DetectEmoticonsWithRegex en FoodDetection, de forma automática ejecutada el 22 de enero de 2018 a las 10:44:09.</w:t>
      </w:r>
    </w:p>
    <w:p>
      <w:r>
        <w:rPr>
          <w:b/>
          <w:u w:val="single"/>
        </w:rPr>
        <w:t xml:space="preserve">2018_01_22-10_48_45 - DetectEmoticonsWithRegex_Performance.txt: </w:t>
      </w:r>
      <w:r>
        <w:t>Resultados de rendimiento de la prueba de forma local para el componente DetectEmoticonsWithRegex en FoodDetection, de forma automática ejecutada el 22 de enero de 2018 a las 10:48:45.</w:t>
      </w:r>
    </w:p>
    <w:p>
      <w:r>
        <w:rPr>
          <w:b/>
          <w:u w:val="single"/>
        </w:rPr>
        <w:t xml:space="preserve">2018_01_22-10_55_49 - DetectEmoticonsWithRegex_Performance.txt: </w:t>
      </w:r>
      <w:r>
        <w:t>Resultados de rendimiento de la prueba de forma local para el componente DetectEmoticonsWithRegex en FoodDetection, de forma automática ejecutada el 22 de enero de 2018 a las 10:55:49.</w:t>
      </w:r>
    </w:p>
    <w:p>
      <w:r>
        <w:rPr>
          <w:b/>
          <w:u w:val="single"/>
        </w:rPr>
        <w:t xml:space="preserve">2018_01_22-10_59_00 - DetectEmoticonsWithRegex_Performance.txt: </w:t>
      </w:r>
      <w:r>
        <w:t>Resultados de rendimiento de la prueba de forma local para el componente DetectEmoticonsWithRegex en FoodDetection, de forma automática ejecutada el 22 de enero de 2018 a las 10:59:00.</w:t>
      </w:r>
    </w:p>
    <w:p>
      <w:r>
        <w:rPr>
          <w:b/>
          <w:u w:val="single"/>
        </w:rPr>
        <w:t xml:space="preserve">2018_01_22-11_00_51 - DetectEmoticonsWithRegex_Performance.txt: </w:t>
      </w:r>
      <w:r>
        <w:t>Resultados de rendimiento de la prueba de forma local para el componente DetectEmoticonsWithRegex en FoodDetection, de forma automática ejecutada el 22 de enero de 2018 a las 11:00:51.</w:t>
      </w:r>
    </w:p>
    <w:p>
      <w:r>
        <w:rPr>
          <w:b/>
          <w:u w:val="single"/>
        </w:rPr>
        <w:t xml:space="preserve">2018_01_22-11_11_17 - DetectEmoticonsWithRegex_Performance.txt: </w:t>
      </w:r>
      <w:r>
        <w:t>Resultados de rendimiento de la prueba de forma local para el componente DetectEmoticonsWithRegex en FoodDetection, de forma automática ejecutada el 22 de enero de 2018 a las 11:11:17.</w:t>
      </w:r>
    </w:p>
    <w:p>
      <w:r>
        <w:rPr>
          <w:b/>
          <w:u w:val="single"/>
        </w:rPr>
        <w:t xml:space="preserve">2018_01_22-14_14_48 -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14:14:48.</w:t>
      </w:r>
    </w:p>
    <w:p>
      <w:r>
        <w:rPr>
          <w:b/>
          <w:u w:val="single"/>
        </w:rPr>
        <w:t xml:space="preserve">2018_01_22-14_27_49 -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14:27:49.</w:t>
      </w:r>
    </w:p>
    <w:p>
      <w:r>
        <w:rPr>
          <w:b/>
          <w:u w:val="single"/>
        </w:rPr>
        <w:t xml:space="preserve">2018_01_22-14_32_14 -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14:32:14.</w:t>
      </w:r>
    </w:p>
    <w:p>
      <w:r>
        <w:rPr>
          <w:b/>
          <w:u w:val="single"/>
        </w:rPr>
        <w:t xml:space="preserve">2018_01_22-14_34_29 -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14:34:29.</w:t>
      </w:r>
    </w:p>
    <w:p>
      <w:r>
        <w:rPr>
          <w:b/>
          <w:u w:val="single"/>
        </w:rPr>
        <w:t xml:space="preserve">2018_01_22-14_39_28 -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14:39:28.</w:t>
      </w:r>
    </w:p>
    <w:p>
      <w:r>
        <w:rPr>
          <w:b/>
          <w:u w:val="single"/>
        </w:rPr>
        <w:t xml:space="preserve">2018_01_22-15_28_25 -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15:28:25.</w:t>
      </w:r>
    </w:p>
    <w:p>
      <w:r>
        <w:rPr>
          <w:b/>
          <w:u w:val="single"/>
        </w:rPr>
        <w:t xml:space="preserve">2018_01_22-15_29_09 -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15:29:09.</w:t>
      </w:r>
    </w:p>
    <w:p>
      <w:r>
        <w:rPr>
          <w:b/>
          <w:u w:val="single"/>
        </w:rPr>
        <w:t xml:space="preserve">2018_01_22-15_33_31 -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15:33:31.</w:t>
      </w:r>
    </w:p>
    <w:p>
      <w:r>
        <w:rPr>
          <w:b/>
          <w:u w:val="single"/>
        </w:rPr>
        <w:t xml:space="preserve">2018_01_22-15_38_58 -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15:38:58.</w:t>
      </w:r>
    </w:p>
    <w:p>
      <w:r>
        <w:rPr>
          <w:b/>
          <w:u w:val="single"/>
        </w:rPr>
        <w:t xml:space="preserve">2018_01_22-15_39_38 -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15:39:38.</w:t>
      </w:r>
    </w:p>
    <w:p>
      <w:r>
        <w:rPr>
          <w:b/>
          <w:u w:val="single"/>
        </w:rPr>
        <w:t xml:space="preserve">2018_01_22-15_40_21 -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15:40:21.</w:t>
      </w:r>
    </w:p>
    <w:p>
      <w:r>
        <w:rPr>
          <w:b/>
          <w:u w:val="single"/>
        </w:rPr>
        <w:t xml:space="preserve">2018_01_22-15_42_48 -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15:42:48.</w:t>
      </w:r>
    </w:p>
    <w:p>
      <w:r>
        <w:rPr>
          <w:b/>
          <w:u w:val="single"/>
        </w:rPr>
        <w:t xml:space="preserve">2018_01_22-15_46_21 -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15:46:21.</w:t>
      </w:r>
    </w:p>
    <w:p>
      <w:r>
        <w:rPr>
          <w:b/>
          <w:u w:val="single"/>
        </w:rPr>
        <w:t xml:space="preserve">2018_01_22-15_49_00 -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15:49:00.</w:t>
      </w:r>
    </w:p>
    <w:p>
      <w:r>
        <w:rPr>
          <w:b/>
          <w:u w:val="single"/>
        </w:rPr>
        <w:t xml:space="preserve">2018_01_22-15_52_58 -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15:52:58.</w:t>
      </w:r>
    </w:p>
    <w:p>
      <w:r>
        <w:rPr>
          <w:b/>
          <w:u w:val="single"/>
        </w:rPr>
        <w:t xml:space="preserve">2018_01_22-15_54_49 -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15:54:49.</w:t>
      </w:r>
    </w:p>
    <w:p>
      <w:r>
        <w:rPr>
          <w:b/>
          <w:u w:val="single"/>
        </w:rPr>
        <w:t xml:space="preserve">2018_01_22-15_58_23 -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15:58:23.</w:t>
      </w:r>
    </w:p>
    <w:p>
      <w:r>
        <w:rPr>
          <w:b/>
          <w:u w:val="single"/>
        </w:rPr>
        <w:t xml:space="preserve">2018_01_22-16_00_12 -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16:00:12.</w:t>
      </w:r>
    </w:p>
    <w:p>
      <w:r>
        <w:rPr>
          <w:b/>
          <w:u w:val="single"/>
        </w:rPr>
        <w:t xml:space="preserve">2018_01_22-16_02_16 -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16:02:16.</w:t>
      </w:r>
    </w:p>
    <w:p>
      <w:r>
        <w:rPr>
          <w:b/>
          <w:u w:val="single"/>
        </w:rPr>
        <w:t xml:space="preserve">2018_01_22-16_02_50 -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16:02:50.</w:t>
      </w:r>
    </w:p>
    <w:p>
      <w:r>
        <w:rPr>
          <w:b/>
          <w:u w:val="single"/>
        </w:rPr>
        <w:t xml:space="preserve">2018_01_22-16_04_31 -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16:04:31.</w:t>
      </w:r>
    </w:p>
    <w:p>
      <w:r>
        <w:rPr>
          <w:b/>
          <w:u w:val="single"/>
        </w:rPr>
        <w:t xml:space="preserve">2018_01_22-16_21_16 -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16:21:16.</w:t>
      </w:r>
    </w:p>
    <w:p>
      <w:r>
        <w:rPr>
          <w:b/>
          <w:u w:val="single"/>
        </w:rPr>
        <w:t xml:space="preserve">2018_01_22-16_27_45 -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16:27:45.</w:t>
      </w:r>
    </w:p>
    <w:p>
      <w:r>
        <w:rPr>
          <w:b/>
          <w:u w:val="single"/>
        </w:rPr>
        <w:t xml:space="preserve">2018_01_22-16_28_36 -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16:28:36.</w:t>
      </w:r>
    </w:p>
    <w:p>
      <w:r>
        <w:rPr>
          <w:b/>
          <w:u w:val="single"/>
        </w:rPr>
        <w:t xml:space="preserve">2018_01_22-16_31_25 -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16:31:25.</w:t>
      </w:r>
    </w:p>
    <w:p>
      <w:r>
        <w:rPr>
          <w:b/>
          <w:u w:val="single"/>
        </w:rPr>
        <w:t xml:space="preserve">2018_01_22-16_32_32 -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16:32:32.</w:t>
      </w:r>
    </w:p>
    <w:p>
      <w:r>
        <w:rPr>
          <w:b/>
          <w:u w:val="single"/>
        </w:rPr>
        <w:t xml:space="preserve">2018_01_22-16_36_44 -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16:36:44.</w:t>
      </w:r>
    </w:p>
    <w:p>
      <w:r>
        <w:rPr>
          <w:b/>
          <w:u w:val="single"/>
        </w:rPr>
        <w:t xml:space="preserve">2018_01_22-16_40_25 -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16:40:25.</w:t>
      </w:r>
    </w:p>
    <w:p>
      <w:r>
        <w:rPr>
          <w:b/>
          <w:u w:val="single"/>
        </w:rPr>
        <w:t xml:space="preserve">2018_01_22-16_42_47 -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16:42:47.</w:t>
      </w:r>
    </w:p>
    <w:p>
      <w:r>
        <w:rPr>
          <w:b/>
          <w:u w:val="single"/>
        </w:rPr>
        <w:t xml:space="preserve">2018_01_22-16_45_59 - DetectCompleteEmoticonsWithRegex_Performance.txt: </w:t>
      </w:r>
      <w:r>
        <w:t>Resultados de rendimiento de la prueba de forma local para el componente DetectCompleteEmoticonsWithRegex en FoodDetection, de forma automática ejecutada el 22 de enero de 2018 a las 16:45:59.</w:t>
      </w:r>
    </w:p>
    <w:p>
      <w:r>
        <w:rPr>
          <w:b/>
          <w:u w:val="single"/>
        </w:rPr>
        <w:t xml:space="preserve">2018_01_23 - Diseño Resultados Análisis de Texto V.0.1.txt: </w:t>
      </w:r>
      <w:r>
        <w:t>Documento: Diseño Resultados Análisis de Texto V.0.1.txt. Versión del 23 de enero de 2018.</w:t>
      </w:r>
    </w:p>
    <w:p>
      <w:r>
        <w:rPr>
          <w:b/>
          <w:u w:val="single"/>
        </w:rPr>
        <w:t xml:space="preserve">2018_01_23 - Revisión Manual Detección de Emoticones con Regex V.0.1.docx: </w:t>
      </w:r>
      <w:r>
        <w:t>Documento: Revisión Manual Detección de Emoticones con Regex V.0.1.docx. Versión del 23 de enero de 2018.</w:t>
      </w:r>
    </w:p>
    <w:p>
      <w:r>
        <w:rPr>
          <w:b/>
          <w:u w:val="single"/>
        </w:rPr>
        <w:t xml:space="preserve">2018_01_23 - Soporte Revisión Manual Detección de Emoticones con Regex V.0.1.txt: </w:t>
      </w:r>
      <w:r>
        <w:t>Documento: Soporte Revisión Manual Detección de Emoticones con Regex V.0.1.txt. Versión del 23 de enero de 2018.</w:t>
      </w:r>
    </w:p>
    <w:p>
      <w:r>
        <w:rPr>
          <w:b/>
          <w:u w:val="single"/>
        </w:rPr>
        <w:t xml:space="preserve">2018_01_23-09_54_24 -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09:54:24.</w:t>
      </w:r>
    </w:p>
    <w:p>
      <w:r>
        <w:rPr>
          <w:b/>
          <w:u w:val="single"/>
        </w:rPr>
        <w:t xml:space="preserve">2018_01_23-09_54_36 -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09:54:36.</w:t>
      </w:r>
    </w:p>
    <w:p>
      <w:r>
        <w:rPr>
          <w:b/>
          <w:u w:val="single"/>
        </w:rPr>
        <w:t xml:space="preserve">2018_01_23-10_01_03 -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10:01:03.</w:t>
      </w:r>
    </w:p>
    <w:p>
      <w:r>
        <w:rPr>
          <w:b/>
          <w:u w:val="single"/>
        </w:rPr>
        <w:t xml:space="preserve">2018_01_23-10_01_51 -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10:01:51.</w:t>
      </w:r>
    </w:p>
    <w:p>
      <w:r>
        <w:rPr>
          <w:b/>
          <w:u w:val="single"/>
        </w:rPr>
        <w:t xml:space="preserve">2018_01_23-10_04_49 -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10:04:49.</w:t>
      </w:r>
    </w:p>
    <w:p>
      <w:r>
        <w:rPr>
          <w:b/>
          <w:u w:val="single"/>
        </w:rPr>
        <w:t xml:space="preserve">2018_01_23-10_08_49 -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10:08:49.</w:t>
      </w:r>
    </w:p>
    <w:p>
      <w:r>
        <w:rPr>
          <w:b/>
          <w:u w:val="single"/>
        </w:rPr>
        <w:t xml:space="preserve">2018_01_23-10_18_35 -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10:18:35.</w:t>
      </w:r>
    </w:p>
    <w:p>
      <w:r>
        <w:rPr>
          <w:b/>
          <w:u w:val="single"/>
        </w:rPr>
        <w:t xml:space="preserve">2018_01_23-10_19_12 -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10:19:12.</w:t>
      </w:r>
    </w:p>
    <w:p>
      <w:r>
        <w:rPr>
          <w:b/>
          <w:u w:val="single"/>
        </w:rPr>
        <w:t xml:space="preserve">2018_01_23-10_21_59 -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10:21:59.</w:t>
      </w:r>
    </w:p>
    <w:p>
      <w:r>
        <w:rPr>
          <w:b/>
          <w:u w:val="single"/>
        </w:rPr>
        <w:t xml:space="preserve">2018_01_23-10_22_55 -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10:22:55.</w:t>
      </w:r>
    </w:p>
    <w:p>
      <w:r>
        <w:rPr>
          <w:b/>
          <w:u w:val="single"/>
        </w:rPr>
        <w:t xml:space="preserve">2018_01_23-10_23_29 -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10:23:29.</w:t>
      </w:r>
    </w:p>
    <w:p>
      <w:r>
        <w:rPr>
          <w:b/>
          <w:u w:val="single"/>
        </w:rPr>
        <w:t xml:space="preserve">2018_01_23-10_32_08 -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10:32:08.</w:t>
      </w:r>
    </w:p>
    <w:p>
      <w:r>
        <w:rPr>
          <w:b/>
          <w:u w:val="single"/>
        </w:rPr>
        <w:t xml:space="preserve">2018_01_23-10_32_56 -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10:32:56.</w:t>
      </w:r>
    </w:p>
    <w:p>
      <w:r>
        <w:rPr>
          <w:b/>
          <w:u w:val="single"/>
        </w:rPr>
        <w:t xml:space="preserve">2018_01_23-10_33_23 -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10:33:23.</w:t>
      </w:r>
    </w:p>
    <w:p>
      <w:r>
        <w:rPr>
          <w:b/>
          <w:u w:val="single"/>
        </w:rPr>
        <w:t xml:space="preserve">2018_01_23-10_34_21 -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10:34:21.</w:t>
      </w:r>
    </w:p>
    <w:p>
      <w:r>
        <w:rPr>
          <w:b/>
          <w:u w:val="single"/>
        </w:rPr>
        <w:t xml:space="preserve">2018_01_23-10_39_20 -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10:39:20.</w:t>
      </w:r>
    </w:p>
    <w:p>
      <w:r>
        <w:rPr>
          <w:b/>
          <w:u w:val="single"/>
        </w:rPr>
        <w:t xml:space="preserve">2018_01_23-10_47_03 -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10:47:03.</w:t>
      </w:r>
    </w:p>
    <w:p>
      <w:r>
        <w:rPr>
          <w:b/>
          <w:u w:val="single"/>
        </w:rPr>
        <w:t xml:space="preserve">2018_01_23-10_47_42 -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10:47:42.</w:t>
      </w:r>
    </w:p>
    <w:p>
      <w:r>
        <w:rPr>
          <w:b/>
          <w:u w:val="single"/>
        </w:rPr>
        <w:t xml:space="preserve">2018_01_23-10_48_32 -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10:48:32.</w:t>
      </w:r>
    </w:p>
    <w:p>
      <w:r>
        <w:rPr>
          <w:b/>
          <w:u w:val="single"/>
        </w:rPr>
        <w:t xml:space="preserve">2018_01_23-10_50_39 -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10:50:39.</w:t>
      </w:r>
    </w:p>
    <w:p>
      <w:r>
        <w:rPr>
          <w:b/>
          <w:u w:val="single"/>
        </w:rPr>
        <w:t xml:space="preserve">2018_01_23-10_52_16 -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10:52:16.</w:t>
      </w:r>
    </w:p>
    <w:p>
      <w:r>
        <w:rPr>
          <w:b/>
          <w:u w:val="single"/>
        </w:rPr>
        <w:t xml:space="preserve">2018_01_23-10_53_48 -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10:53:48.</w:t>
      </w:r>
    </w:p>
    <w:p>
      <w:r>
        <w:rPr>
          <w:b/>
          <w:u w:val="single"/>
        </w:rPr>
        <w:t xml:space="preserve">2018_01_23-10_54_13 -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10:54:13.</w:t>
      </w:r>
    </w:p>
    <w:p>
      <w:r>
        <w:rPr>
          <w:b/>
          <w:u w:val="single"/>
        </w:rPr>
        <w:t xml:space="preserve">2018_01_23-11_00_26 -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11:00:26.</w:t>
      </w:r>
    </w:p>
    <w:p>
      <w:r>
        <w:rPr>
          <w:b/>
          <w:u w:val="single"/>
        </w:rPr>
        <w:t xml:space="preserve">2018_01_23-11_04_06 -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11:04:06.</w:t>
      </w:r>
    </w:p>
    <w:p>
      <w:r>
        <w:rPr>
          <w:b/>
          <w:u w:val="single"/>
        </w:rPr>
        <w:t xml:space="preserve">2018_01_23-11_05_27 -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11:05:27.</w:t>
      </w:r>
    </w:p>
    <w:p>
      <w:r>
        <w:rPr>
          <w:b/>
          <w:u w:val="single"/>
        </w:rPr>
        <w:t xml:space="preserve">2018_01_23-11_08_34 -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11:08:34.</w:t>
      </w:r>
    </w:p>
    <w:p>
      <w:r>
        <w:rPr>
          <w:b/>
          <w:u w:val="single"/>
        </w:rPr>
        <w:t xml:space="preserve">2018_01_23-11_10_20 -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11:10:20.</w:t>
      </w:r>
    </w:p>
    <w:p>
      <w:r>
        <w:rPr>
          <w:b/>
          <w:u w:val="single"/>
        </w:rPr>
        <w:t xml:space="preserve">2018_01_23-11_10_33 -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11:10:33.</w:t>
      </w:r>
    </w:p>
    <w:p>
      <w:r>
        <w:rPr>
          <w:b/>
          <w:u w:val="single"/>
        </w:rPr>
        <w:t xml:space="preserve">2018_01_23-11_11_15 -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11:11:15.</w:t>
      </w:r>
    </w:p>
    <w:p>
      <w:r>
        <w:rPr>
          <w:b/>
          <w:u w:val="single"/>
        </w:rPr>
        <w:t xml:space="preserve">2018_01_23-11_12_15 -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11:12:15.</w:t>
      </w:r>
    </w:p>
    <w:p>
      <w:r>
        <w:rPr>
          <w:b/>
          <w:u w:val="single"/>
        </w:rPr>
        <w:t xml:space="preserve">2018_01_23-11_13_38 -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11:13:38.</w:t>
      </w:r>
    </w:p>
    <w:p>
      <w:r>
        <w:rPr>
          <w:b/>
          <w:u w:val="single"/>
        </w:rPr>
        <w:t xml:space="preserve">2018_01_23-11_14_46 -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11:14:46.</w:t>
      </w:r>
    </w:p>
    <w:p>
      <w:r>
        <w:rPr>
          <w:b/>
          <w:u w:val="single"/>
        </w:rPr>
        <w:t xml:space="preserve">2018_01_23-11_16_00 -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11:16:00.</w:t>
      </w:r>
    </w:p>
    <w:p>
      <w:r>
        <w:rPr>
          <w:b/>
          <w:u w:val="single"/>
        </w:rPr>
        <w:t xml:space="preserve">2018_01_23-11_16_33 -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11:16:33.</w:t>
      </w:r>
    </w:p>
    <w:p>
      <w:r>
        <w:rPr>
          <w:b/>
          <w:u w:val="single"/>
        </w:rPr>
        <w:t xml:space="preserve">2018_01_23-11_21_52 -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11:21:52.</w:t>
      </w:r>
    </w:p>
    <w:p>
      <w:r>
        <w:rPr>
          <w:b/>
          <w:u w:val="single"/>
        </w:rPr>
        <w:t xml:space="preserve">2018_01_23-11_23_05 -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11:23:05.</w:t>
      </w:r>
    </w:p>
    <w:p>
      <w:r>
        <w:rPr>
          <w:b/>
          <w:u w:val="single"/>
        </w:rPr>
        <w:t xml:space="preserve">2018_01_23-11_24_54 -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11:24:54.</w:t>
      </w:r>
    </w:p>
    <w:p>
      <w:r>
        <w:rPr>
          <w:b/>
          <w:u w:val="single"/>
        </w:rPr>
        <w:t xml:space="preserve">2018_01_23-11_31_18 -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11:31:18.</w:t>
      </w:r>
    </w:p>
    <w:p>
      <w:r>
        <w:rPr>
          <w:b/>
          <w:u w:val="single"/>
        </w:rPr>
        <w:t xml:space="preserve">2018_01_23-11_47_53 - DetectCompleteEmoticonsWithRegex_Performance.txt: </w:t>
      </w:r>
      <w:r>
        <w:t>Resultados de rendimiento de la prueba de forma local para el componente DetectCompleteEmoticonsWithRegex en FoodDetection, de forma automática ejecutada el 23 de enero de 2018 a las 11:47:53.</w:t>
      </w:r>
    </w:p>
    <w:p>
      <w:r>
        <w:rPr>
          <w:b/>
          <w:u w:val="single"/>
        </w:rPr>
        <w:t xml:space="preserve">2018_01_24 - Diseño Resultados Análisis de Texto V.0.1.txt: </w:t>
      </w:r>
      <w:r>
        <w:t>Documento: Diseño Resultados Análisis de Texto V.0.1.txt. Versión del 24 de enero de 2018.</w:t>
      </w:r>
    </w:p>
    <w:p>
      <w:r>
        <w:rPr>
          <w:b/>
          <w:u w:val="single"/>
        </w:rPr>
        <w:t xml:space="preserve">2018_01_24 - IMPORTANTE COMIDA NUTRESA.PNG: </w:t>
      </w:r>
      <w:r>
        <w:t>IMPORTANTE COMIDA NUTRESA.PNG. Versión del 24 de enero de 2018.</w:t>
      </w:r>
    </w:p>
    <w:p>
      <w:r>
        <w:rPr>
          <w:b/>
          <w:u w:val="single"/>
        </w:rPr>
        <w:t xml:space="preserve">2018_01_24 - Revisión CAOBA-PUJ Google Drive V.0.5.xlsx: </w:t>
      </w:r>
      <w:r>
        <w:t>Documento: Revisión CAOBA-PUJ Google Drive V.0.5.xlsx. Versión del 24 de enero de 2018.</w:t>
      </w:r>
    </w:p>
    <w:p>
      <w:r>
        <w:rPr>
          <w:b/>
          <w:u w:val="single"/>
        </w:rPr>
        <w:t xml:space="preserve">2018_01_24-15_56_58 -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15:56:58.</w:t>
      </w:r>
    </w:p>
    <w:p>
      <w:r>
        <w:rPr>
          <w:b/>
          <w:u w:val="single"/>
        </w:rPr>
        <w:t xml:space="preserve">2018_01_24-16_01_01 -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16:01:01.</w:t>
      </w:r>
    </w:p>
    <w:p>
      <w:r>
        <w:rPr>
          <w:b/>
          <w:u w:val="single"/>
        </w:rPr>
        <w:t xml:space="preserve">2018_01_24-16_02_57 -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16:02:57.</w:t>
      </w:r>
    </w:p>
    <w:p>
      <w:r>
        <w:rPr>
          <w:b/>
          <w:u w:val="single"/>
        </w:rPr>
        <w:t xml:space="preserve">2018_01_24-16_11_18 -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16:11:18.</w:t>
      </w:r>
    </w:p>
    <w:p>
      <w:r>
        <w:rPr>
          <w:b/>
          <w:u w:val="single"/>
        </w:rPr>
        <w:t xml:space="preserve">2018_01_24-16_16_05 -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16:16:05.</w:t>
      </w:r>
    </w:p>
    <w:p>
      <w:r>
        <w:rPr>
          <w:b/>
          <w:u w:val="single"/>
        </w:rPr>
        <w:t xml:space="preserve">2018_01_24-16_44_06 -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16:44:06.</w:t>
      </w:r>
    </w:p>
    <w:p>
      <w:r>
        <w:rPr>
          <w:b/>
          <w:u w:val="single"/>
        </w:rPr>
        <w:t xml:space="preserve">2018_01_24-16_46_32 -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16:46:32.</w:t>
      </w:r>
    </w:p>
    <w:p>
      <w:r>
        <w:rPr>
          <w:b/>
          <w:u w:val="single"/>
        </w:rPr>
        <w:t xml:space="preserve">2018_01_24-16_48_42 -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16:48:42.</w:t>
      </w:r>
    </w:p>
    <w:p>
      <w:r>
        <w:rPr>
          <w:b/>
          <w:u w:val="single"/>
        </w:rPr>
        <w:t xml:space="preserve">2018_01_24-16_51_00 -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16:51:00.</w:t>
      </w:r>
    </w:p>
    <w:p>
      <w:r>
        <w:rPr>
          <w:b/>
          <w:u w:val="single"/>
        </w:rPr>
        <w:t xml:space="preserve">2018_01_24-16_54_00 -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16:54:00.</w:t>
      </w:r>
    </w:p>
    <w:p>
      <w:r>
        <w:rPr>
          <w:b/>
          <w:u w:val="single"/>
        </w:rPr>
        <w:t xml:space="preserve">2018_01_24-16_56_48 -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16:56:48.</w:t>
      </w:r>
    </w:p>
    <w:p>
      <w:r>
        <w:rPr>
          <w:b/>
          <w:u w:val="single"/>
        </w:rPr>
        <w:t xml:space="preserve">2018_01_24-17_05_23 -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17:05:23.</w:t>
      </w:r>
    </w:p>
    <w:p>
      <w:r>
        <w:rPr>
          <w:b/>
          <w:u w:val="single"/>
        </w:rPr>
        <w:t xml:space="preserve">2018_01_24-17_07_53 -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17:07:53.</w:t>
      </w:r>
    </w:p>
    <w:p>
      <w:r>
        <w:rPr>
          <w:b/>
          <w:u w:val="single"/>
        </w:rPr>
        <w:t xml:space="preserve">2018_01_24-17_09_29 -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17:09:29.</w:t>
      </w:r>
    </w:p>
    <w:p>
      <w:r>
        <w:rPr>
          <w:b/>
          <w:u w:val="single"/>
        </w:rPr>
        <w:t xml:space="preserve">2018_01_24-17_10_59 -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17:10:59.</w:t>
      </w:r>
    </w:p>
    <w:p>
      <w:r>
        <w:rPr>
          <w:b/>
          <w:u w:val="single"/>
        </w:rPr>
        <w:t xml:space="preserve">2018_01_24-17_13_41 - DetectCompleteEmoticonsWithRegex_Performance.txt: </w:t>
      </w:r>
      <w:r>
        <w:t>Resultados de rendimiento de la prueba de forma local para el componente DetectCompleteEmoticonsWithRegex en FoodDetection, de forma automática ejecutada el 24 de enero de 2018 a las 17:13:41.</w:t>
      </w:r>
    </w:p>
    <w:p>
      <w:r>
        <w:rPr>
          <w:b/>
          <w:u w:val="single"/>
        </w:rPr>
        <w:t xml:space="preserve">2018_01_24-17_14_41 - DetectCompleteEmoticonsWithRegex_Performance.txt: </w:t>
      </w:r>
      <w:r>
        <w:t>Resultados de rendimiento de la prueba de forma local para el componente DetectCompleteEmoticonsWithRegex en FoodDetection, de forma automática ejecutada el 24 de enero de 2018 a las 17:14:41.</w:t>
      </w:r>
    </w:p>
    <w:p>
      <w:r>
        <w:rPr>
          <w:b/>
          <w:u w:val="single"/>
        </w:rPr>
        <w:t xml:space="preserve">2018_01_24-17_39_33 - DetectRegexSpecialEntitiesRawData_Performance.txt: </w:t>
      </w:r>
      <w:r>
        <w:t>Resultados de rendimiento de la prueba de forma local para el componente DetectRegexSpecialEntitiesRawData en FoodDetection, de forma automática ejecutada el 24 de enero de 2018 a las 17:39:33.</w:t>
      </w:r>
    </w:p>
    <w:p>
      <w:r>
        <w:rPr>
          <w:b/>
          <w:u w:val="single"/>
        </w:rPr>
        <w:t xml:space="preserve">2018_01_26-10_29_38 -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10:29:38.</w:t>
      </w:r>
    </w:p>
    <w:p>
      <w:r>
        <w:rPr>
          <w:b/>
          <w:u w:val="single"/>
        </w:rPr>
        <w:t xml:space="preserve">2018_01_26-10_30_00 -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10:30:00.</w:t>
      </w:r>
    </w:p>
    <w:p>
      <w:r>
        <w:rPr>
          <w:b/>
          <w:u w:val="single"/>
        </w:rPr>
        <w:t xml:space="preserve">2018_01_26-10_46_29 -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10:46:29.</w:t>
      </w:r>
    </w:p>
    <w:p>
      <w:r>
        <w:rPr>
          <w:b/>
          <w:u w:val="single"/>
        </w:rPr>
        <w:t xml:space="preserve">2018_01_26-10_52_28 -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10:52:28.</w:t>
      </w:r>
    </w:p>
    <w:p>
      <w:r>
        <w:rPr>
          <w:b/>
          <w:u w:val="single"/>
        </w:rPr>
        <w:t xml:space="preserve">2018_01_26-10_55_04 -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10:55:04.</w:t>
      </w:r>
    </w:p>
    <w:p>
      <w:r>
        <w:rPr>
          <w:b/>
          <w:u w:val="single"/>
        </w:rPr>
        <w:t xml:space="preserve">2018_01_26-10_56_42 -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10:56:42.</w:t>
      </w:r>
    </w:p>
    <w:p>
      <w:r>
        <w:rPr>
          <w:b/>
          <w:u w:val="single"/>
        </w:rPr>
        <w:t xml:space="preserve">2018_01_26-10_58_40 -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10:58:40.</w:t>
      </w:r>
    </w:p>
    <w:p>
      <w:r>
        <w:rPr>
          <w:b/>
          <w:u w:val="single"/>
        </w:rPr>
        <w:t xml:space="preserve">2018_01_26-11_00_00 -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11:00:00.</w:t>
      </w:r>
    </w:p>
    <w:p>
      <w:r>
        <w:rPr>
          <w:b/>
          <w:u w:val="single"/>
        </w:rPr>
        <w:t xml:space="preserve">2018_01_26-11_01_25 -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11:01:25.</w:t>
      </w:r>
    </w:p>
    <w:p>
      <w:r>
        <w:rPr>
          <w:b/>
          <w:u w:val="single"/>
        </w:rPr>
        <w:t xml:space="preserve">2018_01_26-11_08_52 -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11:08:52.</w:t>
      </w:r>
    </w:p>
    <w:p>
      <w:r>
        <w:rPr>
          <w:b/>
          <w:u w:val="single"/>
        </w:rPr>
        <w:t xml:space="preserve">2018_01_26-11_20_49 -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11:20:49.</w:t>
      </w:r>
    </w:p>
    <w:p>
      <w:r>
        <w:rPr>
          <w:b/>
          <w:u w:val="single"/>
        </w:rPr>
        <w:t xml:space="preserve">2018_01_26-11_21_33 -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11:21:33.</w:t>
      </w:r>
    </w:p>
    <w:p>
      <w:r>
        <w:rPr>
          <w:b/>
          <w:u w:val="single"/>
        </w:rPr>
        <w:t xml:space="preserve">2018_01_26-11_23_32 -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11:23:32.</w:t>
      </w:r>
    </w:p>
    <w:p>
      <w:r>
        <w:rPr>
          <w:b/>
          <w:u w:val="single"/>
        </w:rPr>
        <w:t xml:space="preserve">2018_01_26-11_25_02 -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11:25:02.</w:t>
      </w:r>
    </w:p>
    <w:p>
      <w:r>
        <w:rPr>
          <w:b/>
          <w:u w:val="single"/>
        </w:rPr>
        <w:t xml:space="preserve">2018_01_26-11_29_49 -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11:29:49.</w:t>
      </w:r>
    </w:p>
    <w:p>
      <w:r>
        <w:rPr>
          <w:b/>
          <w:u w:val="single"/>
        </w:rPr>
        <w:t xml:space="preserve">2018_01_26-11_34_54 -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11:34:54.</w:t>
      </w:r>
    </w:p>
    <w:p>
      <w:r>
        <w:rPr>
          <w:b/>
          <w:u w:val="single"/>
        </w:rPr>
        <w:t xml:space="preserve">2018_01_26-11_44_24 -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11:44:24.</w:t>
      </w:r>
    </w:p>
    <w:p>
      <w:r>
        <w:rPr>
          <w:b/>
          <w:u w:val="single"/>
        </w:rPr>
        <w:t xml:space="preserve">2018_01_26-11_45_41 -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11:45:41.</w:t>
      </w:r>
    </w:p>
    <w:p>
      <w:r>
        <w:rPr>
          <w:b/>
          <w:u w:val="single"/>
        </w:rPr>
        <w:t xml:space="preserve">2018_01_26-11_45_53 -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11:45:53.</w:t>
      </w:r>
    </w:p>
    <w:p>
      <w:r>
        <w:rPr>
          <w:b/>
          <w:u w:val="single"/>
        </w:rPr>
        <w:t xml:space="preserve">2018_01_26-11_46_47 - DetectRegexSpecialEntitiesRawData_Performance.txt: </w:t>
      </w:r>
      <w:r>
        <w:t>Resultados de rendimiento de la prueba de forma local para el componente DetectRegexSpecialEntitiesRawData en FoodDetection, de forma automática ejecutada el 26 de enero de 2018 a las 11:46:47.</w:t>
      </w:r>
    </w:p>
    <w:p>
      <w:r>
        <w:rPr>
          <w:b/>
          <w:u w:val="single"/>
        </w:rPr>
        <w:t xml:space="preserve">2018_01_29 - Hercules_IPConfig.txt: </w:t>
      </w:r>
      <w:r>
        <w:t>Documento: Hercules_IPConfig.txt. Versión del 29 de enero de 2018.</w:t>
      </w:r>
    </w:p>
    <w:p>
      <w:r>
        <w:rPr>
          <w:b/>
          <w:u w:val="single"/>
        </w:rPr>
        <w:t xml:space="preserve">2018_01_29 - list - n_grams_hashtags.txt: </w:t>
      </w:r>
      <w:r>
        <w:t>Última versión de la Archivo no reconocido del 29 de enero de 2018.</w:t>
      </w:r>
    </w:p>
    <w:p>
      <w:r>
        <w:rPr>
          <w:b/>
          <w:u w:val="single"/>
        </w:rPr>
        <w:t xml:space="preserve">2018_01_29 - Presentación Resumen SSD V.0.1.pptx: </w:t>
      </w:r>
      <w:r>
        <w:t>Documento: Presentación Resumen SSD V.0.1.pptx. Versión del 29 de enero de 2018.</w:t>
      </w:r>
    </w:p>
    <w:p>
      <w:r>
        <w:rPr>
          <w:b/>
          <w:u w:val="single"/>
        </w:rPr>
        <w:t xml:space="preserve">2018_01_30 - Planeación de Tareas.xlsx: </w:t>
      </w:r>
      <w:r>
        <w:t>Documento: Planeación de Tareas.xlsx. Versión del 30 de enero de 2018.</w:t>
      </w:r>
    </w:p>
    <w:p>
      <w:r>
        <w:rPr>
          <w:b/>
          <w:u w:val="single"/>
        </w:rPr>
        <w:t xml:space="preserve">2018_01_30 - Presentación Resumen SSD V.0.2.pptx: </w:t>
      </w:r>
      <w:r>
        <w:t>Documento: Presentación Resumen SSD V.0.2.pptx. Versión del 30 de enero de 2018.</w:t>
      </w:r>
    </w:p>
    <w:p>
      <w:r>
        <w:rPr>
          <w:b/>
          <w:u w:val="single"/>
        </w:rPr>
        <w:t xml:space="preserve">2018_01_31 - Plan de Acción SSD V.0.1.pptx: </w:t>
      </w:r>
      <w:r>
        <w:t>Documento: Plan de Acción SSD V.0.1.pptx. Versión del 31 de enero de 2018.</w:t>
      </w:r>
    </w:p>
    <w:p>
      <w:r>
        <w:rPr>
          <w:b/>
          <w:u w:val="single"/>
        </w:rPr>
        <w:t xml:space="preserve">2018_01_31 - Planeación de Tareas.xlsx: </w:t>
      </w:r>
      <w:r>
        <w:t>Documento: Planeación de Tareas.xlsx. Versión del 31 de enero de 2018.</w:t>
      </w:r>
    </w:p>
    <w:p>
      <w:r>
        <w:rPr>
          <w:b/>
          <w:u w:val="single"/>
        </w:rPr>
        <w:t xml:space="preserve">2018_01_31 - Planeación FEB (personal y grupal).txt: </w:t>
      </w:r>
      <w:r>
        <w:t>Documento: Planeación FEB (personal y grupal).txt. Versión del 31 de enero de 2018.</w:t>
      </w:r>
    </w:p>
    <w:p>
      <w:r>
        <w:rPr>
          <w:b/>
          <w:u w:val="single"/>
        </w:rPr>
        <w:t xml:space="preserve">2018_02_01 - Metadatos emoticones.txt: </w:t>
      </w:r>
      <w:r>
        <w:t>Documento: Metadatos emoticones.txt. Versión del 01 de febrero de 2018.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