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2018_02_28-11_44_19 - CL_Performance.txt: </w:t>
      </w:r>
      <w:r>
        <w:t>Resultados de rendimiento de la prueba de forma local para el componente ConversationLogic, de forma automática ejecutada el 28 de febrero de 2018 a las 11:44:19.</w:t>
      </w:r>
    </w:p>
    <w:p>
      <w:r>
        <w:rPr>
          <w:b/>
          <w:u w:val="single"/>
        </w:rPr>
        <w:t xml:space="preserve">2018_03_02 - Pasos Realizados para Prueba TwitterStreaming en Hércules.txt: </w:t>
      </w:r>
      <w:r>
        <w:t>Documento: Pasos Realizados para Prueba TwitterStreaming en Hércules.txt. Versión del 02 de marzo de 2018.</w:t>
      </w:r>
    </w:p>
    <w:p>
      <w:r>
        <w:rPr>
          <w:b/>
          <w:u w:val="single"/>
        </w:rPr>
        <w:t xml:space="preserve">2018_03_05 - Actualización TextAnalysis en Hércules - Instalación spaCy y carga de modelo.txt: </w:t>
      </w:r>
      <w:r>
        <w:t>Documento: Actualización TextAnalysis en Hércules. Versión del 05 de marzo de 2018.</w:t>
      </w:r>
    </w:p>
    <w:p>
      <w:r>
        <w:rPr>
          <w:b/>
          <w:u w:val="single"/>
        </w:rPr>
        <w:t xml:space="preserve">2018_03_05 - Borrado MongoDB en Hércules.txt: </w:t>
      </w:r>
      <w:r>
        <w:t>Documento: Borrado MongoDB en Hércules.txt. Versión del 05 de marzo de 2018.</w:t>
      </w:r>
    </w:p>
    <w:p>
      <w:r>
        <w:rPr>
          <w:b/>
          <w:u w:val="single"/>
        </w:rPr>
        <w:t xml:space="preserve">2018_03_05 - Pasos Realizados para Prueba TwitterStreaming en Hércules.txt: </w:t>
      </w:r>
      <w:r>
        <w:t>Documento: Pasos Realizados para Prueba TwitterStreaming en Hércules.txt. Versión del 05 de marzo de 2018.</w:t>
      </w:r>
    </w:p>
    <w:p>
      <w:r>
        <w:rPr>
          <w:b/>
          <w:u w:val="single"/>
        </w:rPr>
        <w:t xml:space="preserve">2018_03_05 - Pull repositorios Hércules para ConversationLogic.txt: </w:t>
      </w:r>
      <w:r>
        <w:t>Documento: Pull repositorios Hércules para ConversationLogic.txt. Versión del 05 de marzo de 2018.</w:t>
      </w:r>
    </w:p>
    <w:p>
      <w:r>
        <w:rPr>
          <w:b/>
          <w:u w:val="single"/>
        </w:rPr>
        <w:t xml:space="preserve">2018_03_05 - Resultados Corrida GoldStandard.xlsx: </w:t>
      </w:r>
      <w:r>
        <w:t>Documento: Resultados Corrida GoldStandard.xlsx. Versión del 05 de marzo de 2018.</w:t>
      </w:r>
    </w:p>
    <w:p>
      <w:r>
        <w:rPr>
          <w:b/>
          <w:u w:val="single"/>
        </w:rPr>
        <w:t xml:space="preserve">2018_03_05 - user_generated_content.gz: </w:t>
      </w:r>
      <w:r>
        <w:t>Documento: user_generated_content.gz. Versión del 05 de marzo de 2018.</w:t>
      </w:r>
    </w:p>
    <w:p>
      <w:r>
        <w:rPr>
          <w:b/>
          <w:u w:val="single"/>
        </w:rPr>
        <w:t xml:space="preserve">2018_03_05-14_48_57 - CL_Performance.txt: </w:t>
      </w:r>
      <w:r>
        <w:t>Resultados de rendimiento de la prueba de forma local para el componente ConversationLogic, de forma automática ejecutada el 05 de marzo de 2018 a las 14:48:57.</w:t>
      </w:r>
    </w:p>
    <w:p>
      <w:r>
        <w:rPr>
          <w:b/>
          <w:u w:val="single"/>
        </w:rPr>
        <w:t xml:space="preserve">2018_03_05-14_49_28 - CL_Performance.txt: </w:t>
      </w:r>
      <w:r>
        <w:t>Resultados de rendimiento de la prueba de forma local para el componente ConversationLogic, de forma automática ejecutada el 05 de marzo de 2018 a las 14:49:28.</w:t>
      </w:r>
    </w:p>
    <w:p>
      <w:r>
        <w:rPr>
          <w:b/>
          <w:u w:val="single"/>
        </w:rPr>
        <w:t xml:space="preserve">2018_03_05-14_56_37 - CL_Performance.txt: </w:t>
      </w:r>
      <w:r>
        <w:t>Resultados de rendimiento de la prueba de forma local para el componente ConversationLogic, de forma automática ejecutada el 05 de marzo de 2018 a las 14:56:37.</w:t>
      </w:r>
    </w:p>
    <w:p>
      <w:r>
        <w:rPr>
          <w:b/>
          <w:u w:val="single"/>
        </w:rPr>
        <w:t xml:space="preserve">2018_03_05-15_53_04 - delete_all_period_data_performance.txt: </w:t>
      </w:r>
      <w:r>
        <w:t>Resultados de rendimiento de la prueba de forma local para el componente DataAccessObject, de forma automática ejecutada el 05 de marzo de 2018 a las 15:53:04.</w:t>
      </w:r>
    </w:p>
    <w:p>
      <w:r>
        <w:rPr>
          <w:b/>
          <w:u w:val="single"/>
        </w:rPr>
        <w:t xml:space="preserve">2018_03_05-15_54_09 - delete_all_periods_data_performance.txt: </w:t>
      </w:r>
      <w:r>
        <w:t>Resultados de rendimiento de la prueba de forma local para el componente DataAccessObject, de forma automática ejecutada el 05 de marzo de 2018 a las 15:54:09.</w:t>
      </w:r>
    </w:p>
    <w:p>
      <w:r>
        <w:rPr>
          <w:b/>
          <w:u w:val="single"/>
        </w:rPr>
        <w:t xml:space="preserve">2018_03_05-16_00_00 - delete_all_periods_data_performance.txt: </w:t>
      </w:r>
      <w:r>
        <w:t>Resultados de rendimiento de la prueba de forma local para el componente DataAccessObject, de forma automática ejecutada el 05 de marzo de 2018 a las 16:00:00.</w:t>
      </w:r>
    </w:p>
    <w:p>
      <w:r>
        <w:rPr>
          <w:b/>
          <w:u w:val="single"/>
        </w:rPr>
        <w:t xml:space="preserve">2018_03_05-16_01_42 - delete_all_periods_data_performance.txt: </w:t>
      </w:r>
      <w:r>
        <w:t>Resultados de rendimiento de la prueba de forma local para el componente DataAccessObject, de forma automática ejecutada el 05 de marzo de 2018 a las 16:01:42.</w:t>
      </w:r>
    </w:p>
    <w:p>
      <w:r>
        <w:rPr>
          <w:b/>
          <w:u w:val="single"/>
        </w:rPr>
        <w:t xml:space="preserve">2018_03_05-16_05_30 - delete_all_periods_data_performance.txt: </w:t>
      </w:r>
      <w:r>
        <w:t>Resultados de rendimiento de la prueba de forma local para el componente DataAccessObject, de forma automática ejecutada el 05 de marzo de 2018 a las 16:05:30.</w:t>
      </w:r>
    </w:p>
    <w:p>
      <w:r>
        <w:rPr>
          <w:b/>
          <w:u w:val="single"/>
        </w:rPr>
        <w:t xml:space="preserve">2018_03_05-16_07_25 - delete_all_periods_data_performance.txt: </w:t>
      </w:r>
      <w:r>
        <w:t>Resultados de rendimiento de la prueba de forma local para el componente DataAccessObject, de forma automática ejecutada el 05 de marzo de 2018 a las 16:07:25.</w:t>
      </w:r>
    </w:p>
    <w:p>
      <w:r>
        <w:rPr>
          <w:b/>
          <w:u w:val="single"/>
        </w:rPr>
        <w:t xml:space="preserve">2018_03_05-17_46_44 - delete_all_periods_data_performance.txt: </w:t>
      </w:r>
      <w:r>
        <w:t>Resultados de rendimiento de la prueba de forma local para el componente DataAccessObject, de forma automática ejecutada el 05 de marzo de 2018 a las 17:46:44.</w:t>
      </w:r>
    </w:p>
    <w:p>
      <w:r>
        <w:rPr>
          <w:b/>
          <w:u w:val="single"/>
        </w:rPr>
        <w:t xml:space="preserve">2018_03_06 - Ajustes en Hércules para ejecución en Streaming.txt: </w:t>
      </w:r>
      <w:r>
        <w:t>Documento: Ajustes en Hércules para ejecución en Streaming.txt. Versión del 06 de marzo de 2018.</w:t>
      </w:r>
    </w:p>
    <w:p>
      <w:r>
        <w:rPr>
          <w:b/>
          <w:u w:val="single"/>
        </w:rPr>
        <w:t xml:space="preserve">2018_03_06 - Pasos Realizados para Prueba TwitterStreaming en Hércules.txt: </w:t>
      </w:r>
      <w:r>
        <w:t>Documento: Pasos Realizados para Prueba TwitterStreaming en Hércules.txt. Versión del 06 de marzo de 2018.</w:t>
      </w:r>
    </w:p>
    <w:p>
      <w:r>
        <w:rPr>
          <w:b/>
          <w:u w:val="single"/>
        </w:rPr>
        <w:t xml:space="preserve">2018_03_06-14_35_17 - create_index_performance.txt: </w:t>
      </w:r>
      <w:r>
        <w:t>Resultados de rendimiento de la prueba de forma local para el componente DataAccessObject, de forma automática ejecutada el 06 de marzo de 2018 a las 14:35:17.</w:t>
      </w:r>
    </w:p>
    <w:p>
      <w:r>
        <w:rPr>
          <w:b/>
          <w:u w:val="single"/>
        </w:rPr>
        <w:t xml:space="preserve">2018_03_07 - Ejecución ConversationLogic en Batch.txt: </w:t>
      </w:r>
      <w:r>
        <w:t>Documento: Ejecución ConversationLogic en Batch.txt. Versión del 07 de marzo de 2018.</w:t>
      </w:r>
    </w:p>
    <w:p>
      <w:r>
        <w:rPr>
          <w:b/>
          <w:u w:val="single"/>
        </w:rPr>
        <w:t xml:space="preserve">2018_03_07 - Pasos Realizados para Prueba TwitterStreaming en Hércules.txt: </w:t>
      </w:r>
      <w:r>
        <w:t>Documento: Pasos Realizados para Prueba TwitterStreaming en Hércules.txt. Versión del 07 de marzo de 2018.</w:t>
      </w:r>
    </w:p>
    <w:p>
      <w:r>
        <w:rPr>
          <w:b/>
          <w:u w:val="single"/>
        </w:rPr>
        <w:t xml:space="preserve">2018_03_07-14_35_39 - CL_Performance - Server.txt: </w:t>
      </w:r>
      <w:r>
        <w:t>Resultados de rendimiento de la prueba de forma local para el componente ConversationLogic, de forma automática ejecutada el 07 de marzo de 2018 a las 14:35:39.</w:t>
      </w:r>
    </w:p>
    <w:p>
      <w:r>
        <w:rPr>
          <w:b/>
          <w:u w:val="single"/>
        </w:rPr>
        <w:t xml:space="preserve">2018_03_09 - Datos a verificar conversation_sector.txt: </w:t>
      </w:r>
      <w:r>
        <w:t>Documento: Datos a verificar conversation_sector.txt. Versión del 09 de marzo de 2018.</w:t>
      </w:r>
    </w:p>
    <w:p>
      <w:r>
        <w:rPr>
          <w:b/>
          <w:u w:val="single"/>
        </w:rPr>
        <w:t xml:space="preserve">2018_03_12 - Abogado por Número de Registros.png: </w:t>
      </w:r>
      <w:r>
        <w:t>Abogado por Número de Registros.png. Versión del 12 de marzo de 2018.</w:t>
      </w:r>
    </w:p>
    <w:p>
      <w:r>
        <w:rPr>
          <w:b/>
          <w:u w:val="single"/>
        </w:rPr>
        <w:t xml:space="preserve">2018_03_12 - Cumplimiento por Abogado.png: </w:t>
      </w:r>
      <w:r>
        <w:t>Cumplimiento por Abogado.png. Versión del 12 de marzo de 2018.</w:t>
      </w:r>
    </w:p>
    <w:p>
      <w:r>
        <w:rPr>
          <w:b/>
          <w:u w:val="single"/>
        </w:rPr>
        <w:t xml:space="preserve">2018_03_12 - Ejecución Hércules.txt: </w:t>
      </w:r>
      <w:r>
        <w:t>Documento: Ejecución Hércules.txt. Versión del 12 de marzo de 2018.</w:t>
      </w:r>
    </w:p>
    <w:p>
      <w:r>
        <w:rPr>
          <w:b/>
          <w:u w:val="single"/>
        </w:rPr>
        <w:t xml:space="preserve">2018_03_12 - Legalizaciones por Abogado.png: </w:t>
      </w:r>
      <w:r>
        <w:t>Legalizaciones por Abogado.png. Versión del 12 de marzo de 2018.</w:t>
      </w:r>
    </w:p>
    <w:p>
      <w:r>
        <w:rPr>
          <w:b/>
          <w:u w:val="single"/>
        </w:rPr>
        <w:t xml:space="preserve">2018_03_12 - Número de Registros de Contratos por Unidad Solicitante (según Fecha de Inicio).png: </w:t>
      </w:r>
      <w:r>
        <w:t>Número de Registros de Contratos por Unidad Solicitante (según Fecha de Inicio).png. Versión del 12 de marzo de 2018.</w:t>
      </w:r>
    </w:p>
    <w:p>
      <w:r>
        <w:rPr>
          <w:b/>
          <w:u w:val="single"/>
        </w:rPr>
        <w:t xml:space="preserve">2018_03_12 - Número de Registros de Contratos por Unidad Solicitante (según Fecha Final).png: </w:t>
      </w:r>
      <w:r>
        <w:t>Número de Registros de Contratos por Unidad Solicitante (según Fecha Final).png. Versión del 12 de marzo de 2018.</w:t>
      </w:r>
    </w:p>
    <w:p>
      <w:r>
        <w:rPr>
          <w:b/>
          <w:u w:val="single"/>
        </w:rPr>
        <w:t xml:space="preserve">2018_03_12 - Número de Registros por Unidad Solicitante (según Fecha de Inicio).png: </w:t>
      </w:r>
      <w:r>
        <w:t>Número de Registros por Unidad Solicitante (según Fecha de Inicio).png. Versión del 12 de marzo de 2018.</w:t>
      </w:r>
    </w:p>
    <w:p>
      <w:r>
        <w:rPr>
          <w:b/>
          <w:u w:val="single"/>
        </w:rPr>
        <w:t xml:space="preserve">2018_03_12 - Pasos Realizados para Prueba TwitterStreaming en Hércules.txt: </w:t>
      </w:r>
      <w:r>
        <w:t>Documento: Pasos Realizados para Prueba TwitterStreaming en Hércules.txt. Versión del 12 de marzo de 2018.</w:t>
      </w:r>
    </w:p>
    <w:p>
      <w:r>
        <w:rPr>
          <w:b/>
          <w:u w:val="single"/>
        </w:rPr>
        <w:t xml:space="preserve">2018_03_12-11_44_02 - delete_all_periods_data_performance - Server.txt: </w:t>
      </w:r>
      <w:r>
        <w:t>Resultados de rendimiento de la prueba de forma local para el componente DataAccessObject, de forma automática ejecutada el 12 de marzo de 2018 a las 11:44:02.</w:t>
      </w:r>
    </w:p>
    <w:p>
      <w:r>
        <w:rPr>
          <w:b/>
          <w:u w:val="single"/>
        </w:rPr>
        <w:t xml:space="preserve">2018_03_12-11_48_00 - delete_all_periods_data_performance - Server.txt: </w:t>
      </w:r>
      <w:r>
        <w:t>Resultados de rendimiento de la prueba de forma local para el componente DataAccessObject, de forma automática ejecutada el 12 de marzo de 2018 a las 11:48:00.</w:t>
      </w:r>
    </w:p>
    <w:p>
      <w:r>
        <w:rPr>
          <w:b/>
          <w:u w:val="single"/>
        </w:rPr>
        <w:t xml:space="preserve">2018_03_12-11_53_25 - CL_Performance - Server.txt: </w:t>
      </w:r>
      <w:r>
        <w:t>Resultados de rendimiento de la prueba de forma local para el componente ConversationLogic, de forma automática ejecutada el 12 de marzo de 2018 a las 11:53:25.</w:t>
      </w:r>
    </w:p>
    <w:p>
      <w:r>
        <w:rPr>
          <w:b/>
          <w:u w:val="single"/>
        </w:rPr>
        <w:t xml:space="preserve">2018_03_12-11_55_09 - CL_Performance - Server.txt: </w:t>
      </w:r>
      <w:r>
        <w:t>Resultados de rendimiento de la prueba de forma local para el componente ConversationLogic, de forma automática ejecutada el 12 de marzo de 2018 a las 11:55:09.</w:t>
      </w:r>
    </w:p>
    <w:p>
      <w:r>
        <w:rPr>
          <w:b/>
          <w:u w:val="single"/>
        </w:rPr>
        <w:t xml:space="preserve">2018_03_12-15_01_08 - delete_all_periods_data_performance.txt: </w:t>
      </w:r>
      <w:r>
        <w:t>Resultados de rendimiento de la prueba de forma local para el componente DataAccessObject, de forma automática ejecutada el 12 de marzo de 2018 a las 15:01:08.</w:t>
      </w:r>
    </w:p>
    <w:p>
      <w:r>
        <w:rPr>
          <w:b/>
          <w:u w:val="single"/>
        </w:rPr>
        <w:t xml:space="preserve">2018_03_12-15_18_11 - delete_all_periods_data_performance.txt: </w:t>
      </w:r>
      <w:r>
        <w:t>Resultados de rendimiento de la prueba de forma local para el componente DataAccessObject, de forma automática ejecutada el 12 de marzo de 2018 a las 15:18:11.</w:t>
      </w:r>
    </w:p>
    <w:p>
      <w:r>
        <w:rPr>
          <w:b/>
          <w:u w:val="single"/>
        </w:rPr>
        <w:t xml:space="preserve">2018_03_12-15_25_15 - CL_Performance - Server.txt: </w:t>
      </w:r>
      <w:r>
        <w:t>Resultados de rendimiento de la prueba de forma local para el componente ConversationLogic, de forma automática ejecutada el 12 de marzo de 2018 a las 15:25:15.</w:t>
      </w:r>
    </w:p>
    <w:p>
      <w:r>
        <w:rPr>
          <w:b/>
          <w:u w:val="single"/>
        </w:rPr>
        <w:t xml:space="preserve">2018_03_14 - user_generated_content.gz: </w:t>
      </w:r>
      <w:r>
        <w:t>Documento: user_generated_content.gz. Versión del 14 de marzo de 2018.</w:t>
      </w:r>
    </w:p>
    <w:p>
      <w:r>
        <w:rPr>
          <w:b/>
          <w:u w:val="single"/>
        </w:rPr>
        <w:t xml:space="preserve">2018_03_14 - user_generated_content_1.gz: </w:t>
      </w:r>
      <w:r>
        <w:t>Documento: user_generated_content_1.gz. Versión del 14 de marzo de 2018.</w:t>
      </w:r>
    </w:p>
    <w:p>
      <w:r>
        <w:rPr>
          <w:b/>
          <w:u w:val="single"/>
        </w:rPr>
        <w:t xml:space="preserve">2018_03_14-11_47_51 - CL_Performance.txt: </w:t>
      </w:r>
      <w:r>
        <w:t>Resultados de rendimiento de la prueba de forma local para el componente ConversationLogic, de forma automática ejecutada el 14 de marzo de 2018 a las 11:47:51.</w:t>
      </w:r>
    </w:p>
    <w:p>
      <w:r>
        <w:rPr>
          <w:b/>
          <w:u w:val="single"/>
        </w:rPr>
        <w:t xml:space="preserve">2018_03_14-11_57_23 - CL_Performance.txt: </w:t>
      </w:r>
      <w:r>
        <w:t>Resultados de rendimiento de la prueba de forma local para el componente ConversationLogic, de forma automática ejecutada el 14 de marzo de 2018 a las 11:57:23.</w:t>
      </w:r>
    </w:p>
    <w:p>
      <w:r>
        <w:rPr>
          <w:b/>
          <w:u w:val="single"/>
        </w:rPr>
        <w:t xml:space="preserve">2018_03_14-11_59_21 - delete_all_periods_data_performance.txt: </w:t>
      </w:r>
      <w:r>
        <w:t>Resultados de rendimiento de la prueba de forma local para el componente DataAccessObject, de forma automática ejecutada el 14 de marzo de 2018 a las 11:59:21.</w:t>
      </w:r>
    </w:p>
    <w:p>
      <w:r>
        <w:rPr>
          <w:b/>
          <w:u w:val="single"/>
        </w:rPr>
        <w:t xml:space="preserve">2018_03_14-11_59_53 - CL_Performance.txt: </w:t>
      </w:r>
      <w:r>
        <w:t>Resultados de rendimiento de la prueba de forma local para el componente ConversationLogic, de forma automática ejecutada el 14 de marzo de 2018 a las 11:59:53.</w:t>
      </w:r>
    </w:p>
    <w:p>
      <w:r>
        <w:rPr>
          <w:b/>
          <w:u w:val="single"/>
        </w:rPr>
        <w:t xml:space="preserve">2018_03_20 - Adiciones y Eliminaciones Listas de Comida v.1.0.xlsx: </w:t>
      </w:r>
      <w:r>
        <w:t>Documento: Adiciones y Eliminaciones Listas de Comida v.1.0.xlsx. Versión del 20 de marzo de 2018.</w:t>
      </w:r>
    </w:p>
    <w:p>
      <w:r>
        <w:rPr>
          <w:b/>
          <w:u w:val="single"/>
        </w:rPr>
        <w:t xml:space="preserve">2018_03_20-11_33_56 - delete_all_periods_data_performance.txt: </w:t>
      </w:r>
      <w:r>
        <w:t>Resultados de rendimiento de la prueba de forma local para el componente DataAccessObject, de forma automática ejecutada el 20 de marzo de 2018 a las 11:33:56.</w:t>
      </w:r>
    </w:p>
    <w:p>
      <w:r>
        <w:rPr>
          <w:b/>
          <w:u w:val="single"/>
        </w:rPr>
        <w:t xml:space="preserve">2018_03_20-11_35_56 - delete_all_periods_data_performance.txt: </w:t>
      </w:r>
      <w:r>
        <w:t>Resultados de rendimiento de la prueba de forma local para el componente DataAccessObject, de forma automática ejecutada el 20 de marzo de 2018 a las 11:35:56.</w:t>
      </w:r>
    </w:p>
    <w:p>
      <w:r>
        <w:rPr>
          <w:b/>
          <w:u w:val="single"/>
        </w:rPr>
        <w:t xml:space="preserve">2018_03_20-11_36_37 - CL_Performance.txt: </w:t>
      </w:r>
      <w:r>
        <w:t>Resultados de rendimiento de la prueba de forma local para el componente ConversationLogic, de forma automática ejecutada el 20 de marzo de 2018 a las 11:36:37.</w:t>
      </w:r>
    </w:p>
    <w:p>
      <w:r>
        <w:rPr>
          <w:b/>
          <w:u w:val="single"/>
        </w:rPr>
        <w:t xml:space="preserve">2018_03_20-11_36_37 -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20 de marzo de 2018 a las 11:36:37.</w:t>
      </w:r>
    </w:p>
    <w:p>
      <w:r>
        <w:rPr>
          <w:b/>
          <w:u w:val="single"/>
        </w:rPr>
        <w:t xml:space="preserve">2018_03_20-11_38_49 - CL_Performance.txt: </w:t>
      </w:r>
      <w:r>
        <w:t>Resultados de rendimiento de la prueba de forma local para el componente ConversationLogic, de forma automática ejecutada el 20 de marzo de 2018 a las 11:38:49.</w:t>
      </w:r>
    </w:p>
    <w:p>
      <w:r>
        <w:rPr>
          <w:b/>
          <w:u w:val="single"/>
        </w:rPr>
        <w:t xml:space="preserve">2018_03_20-11_38_49 -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20 de marzo de 2018 a las 11:38:49.</w:t>
      </w:r>
    </w:p>
    <w:p>
      <w:r>
        <w:rPr>
          <w:b/>
          <w:u w:val="single"/>
        </w:rPr>
        <w:t xml:space="preserve">2018_03_20-11_52_46 - CL_Performance.txt: </w:t>
      </w:r>
      <w:r>
        <w:t>Resultados de rendimiento de la prueba de forma local para el componente ConversationLogic, de forma automática ejecutada el 20 de marzo de 2018 a las 11:52:46.</w:t>
      </w:r>
    </w:p>
    <w:p>
      <w:r>
        <w:rPr>
          <w:b/>
          <w:u w:val="single"/>
        </w:rPr>
        <w:t xml:space="preserve">2018_03_20-11_52_46 -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20 de marzo de 2018 a las 11:52:46.</w:t>
      </w:r>
    </w:p>
    <w:p>
      <w:r>
        <w:rPr>
          <w:b/>
          <w:u w:val="single"/>
        </w:rPr>
        <w:t xml:space="preserve">2018_03_20-11_53_49 - delete_all_periods_data_performance.txt: </w:t>
      </w:r>
      <w:r>
        <w:t>Resultados de rendimiento de la prueba de forma local para el componente DataAccessObject, de forma automática ejecutada el 20 de marzo de 2018 a las 11:53:49.</w:t>
      </w:r>
    </w:p>
    <w:p>
      <w:r>
        <w:rPr>
          <w:b/>
          <w:u w:val="single"/>
        </w:rPr>
        <w:t xml:space="preserve">2018_03_20-11_54_17 - CL_Performance.txt: </w:t>
      </w:r>
      <w:r>
        <w:t>Resultados de rendimiento de la prueba de forma local para el componente ConversationLogic, de forma automática ejecutada el 20 de marzo de 2018 a las 11:54:17.</w:t>
      </w:r>
    </w:p>
    <w:p>
      <w:r>
        <w:rPr>
          <w:b/>
          <w:u w:val="single"/>
        </w:rPr>
        <w:t xml:space="preserve">2018_03_20-11_54_17 -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20 de marzo de 2018 a las 11:54:17.</w:t>
      </w:r>
    </w:p>
    <w:p>
      <w:r>
        <w:rPr>
          <w:b/>
          <w:u w:val="single"/>
        </w:rPr>
        <w:t xml:space="preserve">2018_03_20-14_23_15 - delete_all_periods_data_performance.txt: </w:t>
      </w:r>
      <w:r>
        <w:t>Resultados de rendimiento de la prueba de forma local para el componente DataAccessObject, de forma automática ejecutada el 20 de marzo de 2018 a las 14:23:15.</w:t>
      </w:r>
    </w:p>
    <w:p>
      <w:r>
        <w:rPr>
          <w:b/>
          <w:u w:val="single"/>
        </w:rPr>
        <w:t xml:space="preserve">2018_03_20-14_29_10 - CL_Performance.txt: </w:t>
      </w:r>
      <w:r>
        <w:t>Resultados de rendimiento de la prueba de forma local para el componente ConversationLogic, de forma automática ejecutada el 20 de marzo de 2018 a las 14:29:10.</w:t>
      </w:r>
    </w:p>
    <w:p>
      <w:r>
        <w:rPr>
          <w:b/>
          <w:u w:val="single"/>
        </w:rPr>
        <w:t xml:space="preserve">2018_03_20-14_29_10 -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20 de marzo de 2018 a las 14:29:10.</w:t>
      </w:r>
    </w:p>
    <w:p>
      <w:r>
        <w:rPr>
          <w:b/>
          <w:u w:val="single"/>
        </w:rPr>
        <w:t xml:space="preserve">2018_03_20-14_31_08 - CL_Performance.txt: </w:t>
      </w:r>
      <w:r>
        <w:t>Resultados de rendimiento de la prueba de forma local para el componente ConversationLogic, de forma automática ejecutada el 20 de marzo de 2018 a las 14:31:08.</w:t>
      </w:r>
    </w:p>
    <w:p>
      <w:r>
        <w:rPr>
          <w:b/>
          <w:u w:val="single"/>
        </w:rPr>
        <w:t xml:space="preserve">2018_03_20-14_31_08 -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20 de marzo de 2018 a las 14:31:08.</w:t>
      </w:r>
    </w:p>
    <w:p>
      <w:r>
        <w:rPr>
          <w:b/>
          <w:u w:val="single"/>
        </w:rPr>
        <w:t xml:space="preserve">2018_03_21 - Ejecución Hércules Conversation Logic - Jul_2017.txt: </w:t>
      </w:r>
      <w:r>
        <w:t>Documento: Ejecución Hércules Conversation Logic. Versión del 21 de marzo de 2018.</w:t>
      </w:r>
    </w:p>
    <w:p>
      <w:r>
        <w:rPr>
          <w:b/>
          <w:u w:val="single"/>
        </w:rPr>
        <w:t xml:space="preserve">2018_03_21-14_27_13 - delete_all_periods_data_performance.txt: </w:t>
      </w:r>
      <w:r>
        <w:t>Resultados de rendimiento de la prueba de forma local para el componente DataAccessObject, de forma automática ejecutada el 21 de marzo de 2018 a las 14:27:13.</w:t>
      </w:r>
    </w:p>
    <w:p>
      <w:r>
        <w:rPr>
          <w:b/>
          <w:u w:val="single"/>
        </w:rPr>
        <w:t xml:space="preserve">2018_03_21-15_03_37 - delete_all_periods_data_performance.txt: </w:t>
      </w:r>
      <w:r>
        <w:t>Resultados de rendimiento de la prueba de forma local para el componente DataAccessObject, de forma automática ejecutada el 21 de marzo de 2018 a las 15:03:37.</w:t>
      </w:r>
    </w:p>
    <w:p>
      <w:r>
        <w:rPr>
          <w:b/>
          <w:u w:val="single"/>
        </w:rPr>
        <w:t xml:space="preserve">2018_03_21-15_13_18 - CL_Performance - Jul_2017 - Server.txt: </w:t>
      </w:r>
      <w:r>
        <w:t>Resultados de rendimiento de la prueba de forma local para el componente ConversationLogic, de forma automática ejecutada el 21 de marzo de 2018 a las 15:13:18.</w:t>
      </w:r>
    </w:p>
    <w:p>
      <w:r>
        <w:rPr>
          <w:b/>
          <w:u w:val="single"/>
        </w:rPr>
        <w:t xml:space="preserve">2018_03_21-15_13_18 - Conversation_Sector_Data_performance - Jul_2017 - Server.txt: </w:t>
      </w:r>
      <w:r>
        <w:t>Resultados de rendimiento de la prueba de forma local para el componente ConversationLogic para verificar funcionamiento de variable conversation_food_time, de forma automática ejecutada el 21 de marzo de 2018 a las 15:13:18.</w:t>
      </w:r>
    </w:p>
    <w:p>
      <w:r>
        <w:rPr>
          <w:b/>
          <w:u w:val="single"/>
        </w:rPr>
        <w:t xml:space="preserve">2018_03_21-22_10_25 - delete_all_periods_data_performance.txt: </w:t>
      </w:r>
      <w:r>
        <w:t>Resultados de rendimiento de la prueba de forma local para el componente DataAccessObject, de forma automática ejecutada el 21 de marzo de 2018 a las 22:10:25.</w:t>
      </w:r>
    </w:p>
    <w:p>
      <w:r>
        <w:rPr>
          <w:b/>
          <w:u w:val="single"/>
        </w:rPr>
        <w:t xml:space="preserve">2018_03_21-22_11_23 - CL_Performance.txt: </w:t>
      </w:r>
      <w:r>
        <w:t>Resultados de rendimiento de la prueba de forma local para el componente ConversationLogic, de forma automática ejecutada el 21 de marzo de 2018 a las 22:11:23.</w:t>
      </w:r>
    </w:p>
    <w:p>
      <w:r>
        <w:rPr>
          <w:b/>
          <w:u w:val="single"/>
        </w:rPr>
        <w:t xml:space="preserve">2018_03_21-22_11_23 -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21 de marzo de 2018 a las 22:11:23.</w:t>
      </w:r>
    </w:p>
    <w:p>
      <w:r>
        <w:rPr>
          <w:b/>
          <w:u w:val="single"/>
        </w:rPr>
        <w:t xml:space="preserve">2018_03_21-22_21_22 - CL_Performance.txt: </w:t>
      </w:r>
      <w:r>
        <w:t>Resultados de rendimiento de la prueba de forma local para el componente ConversationLogic, de forma automática ejecutada el 21 de marzo de 2018 a las 22:21:22.</w:t>
      </w:r>
    </w:p>
    <w:p>
      <w:r>
        <w:rPr>
          <w:b/>
          <w:u w:val="single"/>
        </w:rPr>
        <w:t xml:space="preserve">2018_03_21-22_21_22 -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21 de marzo de 2018 a las 22:21:22.</w:t>
      </w:r>
    </w:p>
    <w:p>
      <w:r>
        <w:rPr>
          <w:b/>
          <w:u w:val="single"/>
        </w:rPr>
        <w:t xml:space="preserve">2018_03_21-22_39_27 - delete_all_periods_data_performance.txt: </w:t>
      </w:r>
      <w:r>
        <w:t>Resultados de rendimiento de la prueba de forma local para el componente DataAccessObject, de forma automática ejecutada el 21 de marzo de 2018 a las 22:39:27.</w:t>
      </w:r>
    </w:p>
    <w:p>
      <w:r>
        <w:rPr>
          <w:b/>
          <w:u w:val="single"/>
        </w:rPr>
        <w:t xml:space="preserve">2018_03_21-22_40_41 - CL_Performance.txt: </w:t>
      </w:r>
      <w:r>
        <w:t>Resultados de rendimiento de la prueba de forma local para el componente ConversationLogic, de forma automática ejecutada el 21 de marzo de 2018 a las 22:40:41.</w:t>
      </w:r>
    </w:p>
    <w:p>
      <w:r>
        <w:rPr>
          <w:b/>
          <w:u w:val="single"/>
        </w:rPr>
        <w:t xml:space="preserve">2018_03_21-22_40_41 - Conversation_Sector_Data_performance.txt: </w:t>
      </w:r>
      <w:r>
        <w:t>Resultados de rendimiento de la prueba de forma local para el componente ConversationLogic para verificar funcionamiento de variable conversation_food_time, de forma automática ejecutada el 21 de marzo de 2018 a las 22:40:41.</w:t>
      </w:r>
    </w:p>
    <w:p>
      <w:r>
        <w:rPr>
          <w:b/>
          <w:u w:val="single"/>
        </w:rPr>
        <w:t xml:space="preserve">2018_03_22 - Pasos Realizados para Prueba TwitterStreaming en Hércules.txt: </w:t>
      </w:r>
      <w:r>
        <w:t>Documento: Pasos Realizados para Prueba TwitterStreaming en Hércules.txt. Versión del 22 de marzo de 2018.</w:t>
      </w:r>
    </w:p>
    <w:p>
      <w:r>
        <w:rPr>
          <w:b/>
          <w:u w:val="single"/>
        </w:rPr>
        <w:t xml:space="preserve">2018_03_23 - Control de Calidad de Componentes V.0.13.xlsx: </w:t>
      </w:r>
      <w:r>
        <w:t>Documento: Control de Calidad de Componentes V.0.13.xlsx. Versión del 23 de marzo de 2018.</w:t>
      </w:r>
    </w:p>
    <w:p>
      <w:r>
        <w:rPr>
          <w:b/>
          <w:u w:val="single"/>
        </w:rPr>
        <w:t xml:space="preserve">2018_03_23 - Ejecución Hércules Conversation Logic - Aug_2017.txt: </w:t>
      </w:r>
      <w:r>
        <w:t>Documento: Ejecución Hércules Conversation Logic. Versión del 23 de marzo de 2018.</w:t>
      </w:r>
    </w:p>
    <w:p>
      <w:r>
        <w:rPr>
          <w:b/>
          <w:u w:val="single"/>
        </w:rPr>
        <w:t xml:space="preserve">2018_03_23 - Ejecución Hércules Conversation Logic 2 - Aug_2017.txt: </w:t>
      </w:r>
      <w:r>
        <w:t>Documento: Ejecución Hércules Conversation Logic 2. Versión del 23 de marzo de 2018.</w:t>
      </w:r>
    </w:p>
    <w:p>
      <w:r>
        <w:rPr>
          <w:b/>
          <w:u w:val="single"/>
        </w:rPr>
        <w:t xml:space="preserve">2018_03_23 - Pasos Realizados para Prueba TwitterStreaming en Hércules.txt: </w:t>
      </w:r>
      <w:r>
        <w:t>Documento: Pasos Realizados para Prueba TwitterStreaming en Hércules.txt. Versión del 23 de marzo de 2018.</w:t>
      </w:r>
    </w:p>
    <w:p>
      <w:r>
        <w:rPr>
          <w:b/>
          <w:u w:val="single"/>
        </w:rPr>
        <w:t xml:space="preserve">2018_03_23 - Reinicio del servicio Mongod.txt: </w:t>
      </w:r>
      <w:r>
        <w:t>Documento: Reinicio del servicio Mongod.txt. Versión del 23 de marzo de 2018.</w:t>
      </w:r>
    </w:p>
    <w:p>
      <w:r>
        <w:rPr>
          <w:b/>
          <w:u w:val="single"/>
        </w:rPr>
        <w:t xml:space="preserve">2018_03_23 - ScheduledTaskManagement Local Enviroment Configuration.txt: </w:t>
      </w:r>
      <w:r>
        <w:t>Creación del ambiente ScheduledTaskManagement de forma local en Anaconda, el 23 de marzo de 2018</w:t>
      </w:r>
    </w:p>
    <w:p>
      <w:r>
        <w:rPr>
          <w:b/>
          <w:u w:val="single"/>
        </w:rPr>
        <w:t xml:space="preserve">2018_03_23 - WordFrequencyAnalysis Local Enviroment Configuration.txt: </w:t>
      </w:r>
      <w:r>
        <w:t>Creación del ambiente WordFrequencyAnalysis de forma local en Anaconda, el 23 de marzo de 2018</w:t>
      </w:r>
    </w:p>
    <w:p>
      <w:r>
        <w:rPr>
          <w:b/>
          <w:u w:val="single"/>
        </w:rPr>
        <w:t xml:space="preserve">2018_03_23-08_10_34 - count_all_periods_data_performance.txt: </w:t>
      </w:r>
      <w:r>
        <w:t>Resultados de rendimiento de la prueba de forma local para el componente DataAccessObject, de forma automática ejecutada el 23 de marzo de 2018 a las 08:10:34.</w:t>
      </w:r>
    </w:p>
    <w:p>
      <w:r>
        <w:rPr>
          <w:b/>
          <w:u w:val="single"/>
        </w:rPr>
        <w:t xml:space="preserve">2018_03_23-08_24_19 - CL_Performance - Aug_2017 - Server.txt: </w:t>
      </w:r>
      <w:r>
        <w:t>Resultados de rendimiento de la prueba de forma local para el componente ConversationLogic, de forma automática ejecutada el 23 de marzo de 2018 a las 08:24:19.</w:t>
      </w:r>
    </w:p>
    <w:p>
      <w:r>
        <w:rPr>
          <w:b/>
          <w:u w:val="single"/>
        </w:rPr>
        <w:t xml:space="preserve">2018_03_23-10_46_43 - WordFrequencyAnalysis_Performance.txt: </w:t>
      </w:r>
      <w:r>
        <w:t>Resultados de rendimiento de la prueba de forma local para el componente WordFrequencyAnalysis, de forma automática ejecutada el 23 de marzo de 2018 a las 10:46:43.</w:t>
      </w:r>
    </w:p>
    <w:p>
      <w:r>
        <w:rPr>
          <w:b/>
          <w:u w:val="single"/>
        </w:rPr>
        <w:t xml:space="preserve">2018_03_23-10_47_14 - WordFrequencyAnalysis_Performance.txt: </w:t>
      </w:r>
      <w:r>
        <w:t>Resultados de rendimiento de la prueba de forma local para el componente WordFrequencyAnalysis, de forma automática ejecutada el 23 de marzo de 2018 a las 10:47:14.</w:t>
      </w:r>
    </w:p>
    <w:p>
      <w:r>
        <w:rPr>
          <w:b/>
          <w:u w:val="single"/>
        </w:rPr>
        <w:t xml:space="preserve">2018_03_23-10_51_32 - WordFrequencyAnalysis_Performance.txt: </w:t>
      </w:r>
      <w:r>
        <w:t>Resultados de rendimiento de la prueba de forma local para el componente WordFrequencyAnalysis, de forma automática ejecutada el 23 de marzo de 2018 a las 10:51:32.</w:t>
      </w:r>
    </w:p>
    <w:p>
      <w:r>
        <w:rPr>
          <w:b/>
          <w:u w:val="single"/>
        </w:rPr>
        <w:t xml:space="preserve">2018_03_23-10_51_55 - WordFrequencyAnalysis_Performance.txt: </w:t>
      </w:r>
      <w:r>
        <w:t>Resultados de rendimiento de la prueba de forma local para el componente WordFrequencyAnalysis, de forma automática ejecutada el 23 de marzo de 2018 a las 10:51:55.</w:t>
      </w:r>
    </w:p>
    <w:p>
      <w:r>
        <w:rPr>
          <w:b/>
          <w:u w:val="single"/>
        </w:rPr>
        <w:t xml:space="preserve">2018_03_23-10_52_25 - WordFrequencyAnalysis_Performance.txt: </w:t>
      </w:r>
      <w:r>
        <w:t>Resultados de rendimiento de la prueba de forma local para el componente WordFrequencyAnalysis, de forma automática ejecutada el 23 de marzo de 2018 a las 10:52:25.</w:t>
      </w:r>
    </w:p>
    <w:p>
      <w:r>
        <w:rPr>
          <w:b/>
          <w:u w:val="single"/>
        </w:rPr>
        <w:t xml:space="preserve">2018_03_23-10_52_37 - WordFrequencyAnalysis_Performance.txt: </w:t>
      </w:r>
      <w:r>
        <w:t>Resultados de rendimiento de la prueba de forma local para el componente WordFrequencyAnalysis, de forma automática ejecutada el 23 de marzo de 2018 a las 10:52:37.</w:t>
      </w:r>
    </w:p>
    <w:p>
      <w:r>
        <w:rPr>
          <w:b/>
          <w:u w:val="single"/>
        </w:rPr>
        <w:t xml:space="preserve">2018_03_23-10_54_32 - count_all_periods_data_performance.txt: </w:t>
      </w:r>
      <w:r>
        <w:t>Resultados de rendimiento de la prueba de forma local para el componente DataAccessObject, de forma automática ejecutada el 23 de marzo de 2018 a las 10:54:32.</w:t>
      </w:r>
    </w:p>
    <w:p>
      <w:r>
        <w:rPr>
          <w:b/>
          <w:u w:val="single"/>
        </w:rPr>
        <w:t xml:space="preserve">2018_03_23-10_56_47 - WordFrequencyAnalysis_Performance.txt: </w:t>
      </w:r>
      <w:r>
        <w:t>Resultados de rendimiento de la prueba de forma local para el componente WordFrequencyAnalysis, de forma automática ejecutada el 23 de marzo de 2018 a las 10:56:47.</w:t>
      </w:r>
    </w:p>
    <w:p>
      <w:r>
        <w:rPr>
          <w:b/>
          <w:u w:val="single"/>
        </w:rPr>
        <w:t xml:space="preserve">2018_03_23-11_05_37 - count_all_periods_data_performance.txt: </w:t>
      </w:r>
      <w:r>
        <w:t>Resultados de rendimiento de la prueba de forma local para el componente DataAccessObject, de forma automática ejecutada el 23 de marzo de 2018 a las 11:05:37.</w:t>
      </w:r>
    </w:p>
    <w:p>
      <w:r>
        <w:rPr>
          <w:b/>
          <w:u w:val="single"/>
        </w:rPr>
        <w:t xml:space="preserve">2018_03_23-11_15_14 - WordFrequencyAnalysis_Performance.txt: </w:t>
      </w:r>
      <w:r>
        <w:t>Resultados de rendimiento de la prueba de forma local para el componente WordFrequencyAnalysis, de forma automática ejecutada el 23 de marzo de 2018 a las 11:15:14.</w:t>
      </w:r>
    </w:p>
    <w:p>
      <w:r>
        <w:rPr>
          <w:b/>
          <w:u w:val="single"/>
        </w:rPr>
        <w:t xml:space="preserve">2018_03_23-11_16_03 - WordFrequencyAnalysis_Performance.txt: </w:t>
      </w:r>
      <w:r>
        <w:t>Resultados de rendimiento de la prueba de forma local para el componente WordFrequencyAnalysis, de forma automática ejecutada el 23 de marzo de 2018 a las 11:16:03.</w:t>
      </w:r>
    </w:p>
    <w:p>
      <w:r>
        <w:rPr>
          <w:b/>
          <w:u w:val="single"/>
        </w:rPr>
        <w:t xml:space="preserve">2018_03_23-11_17_24 - WordFrequencyAnalysis_Performance.txt: </w:t>
      </w:r>
      <w:r>
        <w:t>Resultados de rendimiento de la prueba de forma local para el componente WordFrequencyAnalysis, de forma automática ejecutada el 23 de marzo de 2018 a las 11:17:24.</w:t>
      </w:r>
    </w:p>
    <w:p>
      <w:r>
        <w:rPr>
          <w:b/>
          <w:u w:val="single"/>
        </w:rPr>
        <w:t xml:space="preserve">2018_03_23-11_17_41 - WordFrequencyAnalysis_Performance.txt: </w:t>
      </w:r>
      <w:r>
        <w:t>Resultados de rendimiento de la prueba de forma local para el componente WordFrequencyAnalysis, de forma automática ejecutada el 23 de marzo de 2018 a las 11:17:41.</w:t>
      </w:r>
    </w:p>
    <w:p>
      <w:r>
        <w:rPr>
          <w:b/>
          <w:u w:val="single"/>
        </w:rPr>
        <w:t xml:space="preserve">2018_03_23-11_27_21 - WordFrequencyAnalysis_Performance.txt: </w:t>
      </w:r>
      <w:r>
        <w:t>Resultados de rendimiento de la prueba de forma local para el componente WordFrequencyAnalysis, de forma automática ejecutada el 23 de marzo de 2018 a las 11:27:21.</w:t>
      </w:r>
    </w:p>
    <w:p>
      <w:r>
        <w:rPr>
          <w:b/>
          <w:u w:val="single"/>
        </w:rPr>
        <w:t xml:space="preserve">2018_03_23-11_27_34 - WordFrequencyAnalysis_Performance.txt: </w:t>
      </w:r>
      <w:r>
        <w:t>Resultados de rendimiento de la prueba de forma local para el componente WordFrequencyAnalysis, de forma automática ejecutada el 23 de marzo de 2018 a las 11:27:34.</w:t>
      </w:r>
    </w:p>
    <w:p>
      <w:r>
        <w:rPr>
          <w:b/>
          <w:u w:val="single"/>
        </w:rPr>
        <w:t xml:space="preserve">2018_03_23-11_27_51 - WordFrequencyAnalysis_Performance.txt: </w:t>
      </w:r>
      <w:r>
        <w:t>Resultados de rendimiento de la prueba de forma local para el componente WordFrequencyAnalysis, de forma automática ejecutada el 23 de marzo de 2018 a las 11:27:51.</w:t>
      </w:r>
    </w:p>
    <w:p>
      <w:r>
        <w:rPr>
          <w:b/>
          <w:u w:val="single"/>
        </w:rPr>
        <w:t xml:space="preserve">2018_03_23-11_56_41 - WordFrequencyAnalysis_Performance.txt: </w:t>
      </w:r>
      <w:r>
        <w:t>Resultados de rendimiento de la prueba de forma local para el componente WordFrequencyAnalysis, de forma automática ejecutada el 23 de marzo de 2018 a las 11:56:41.</w:t>
      </w:r>
    </w:p>
    <w:p>
      <w:r>
        <w:rPr>
          <w:b/>
          <w:u w:val="single"/>
        </w:rPr>
        <w:t xml:space="preserve">2018_03_23-12_09_26 - WordFrequencyAnalysis_Performance.txt: </w:t>
      </w:r>
      <w:r>
        <w:t>Resultados de rendimiento de la prueba de forma local para el componente WordFrequencyAnalysis, de forma automática ejecutada el 23 de marzo de 2018 a las 12:09:26.</w:t>
      </w:r>
    </w:p>
    <w:p>
      <w:r>
        <w:rPr>
          <w:b/>
          <w:u w:val="single"/>
        </w:rPr>
        <w:t xml:space="preserve">2018_03_23-12_20_56 - WordFrequencyAnalysis_Performance.txt: </w:t>
      </w:r>
      <w:r>
        <w:t>Resultados de rendimiento de la prueba de forma local para el componente WordFrequencyAnalysis, de forma automática ejecutada el 23 de marzo de 2018 a las 12:20:56.</w:t>
      </w:r>
    </w:p>
    <w:p>
      <w:r>
        <w:rPr>
          <w:b/>
          <w:u w:val="single"/>
        </w:rPr>
        <w:t xml:space="preserve">2018_03_23-12_33_20 - WordFrequencyAnalysis_Performance.txt: </w:t>
      </w:r>
      <w:r>
        <w:t>Resultados de rendimiento de la prueba de forma local para el componente WordFrequencyAnalysis, de forma automática ejecutada el 23 de marzo de 2018 a las 12:33:20.</w:t>
      </w:r>
    </w:p>
    <w:p>
      <w:r>
        <w:rPr>
          <w:b/>
          <w:u w:val="single"/>
        </w:rPr>
        <w:t xml:space="preserve">2018_03_23-12_54_32 - WordFrequencyAnalysis_Performance.txt: </w:t>
      </w:r>
      <w:r>
        <w:t>Resultados de rendimiento de la prueba de forma local para el componente WordFrequencyAnalysis, de forma automática ejecutada el 23 de marzo de 2018 a las 12:54:32.</w:t>
      </w:r>
    </w:p>
    <w:p>
      <w:r>
        <w:rPr>
          <w:b/>
          <w:u w:val="single"/>
        </w:rPr>
        <w:t xml:space="preserve">2018_03_23-12_55_05 - WordFrequencyAnalysis_Performance.txt: </w:t>
      </w:r>
      <w:r>
        <w:t>Resultados de rendimiento de la prueba de forma local para el componente WordFrequencyAnalysis, de forma automática ejecutada el 23 de marzo de 2018 a las 12:55:05.</w:t>
      </w:r>
    </w:p>
    <w:p>
      <w:r>
        <w:rPr>
          <w:b/>
          <w:u w:val="single"/>
        </w:rPr>
        <w:t xml:space="preserve">2018_03_23-13_01_31 - count_all_periods_data_performance.txt: </w:t>
      </w:r>
      <w:r>
        <w:t>Resultados de rendimiento de la prueba de forma local para el componente DataAccessObject, de forma automática ejecutada el 23 de marzo de 2018 a las 13:01:31.</w:t>
      </w:r>
    </w:p>
    <w:p>
      <w:r>
        <w:rPr>
          <w:b/>
          <w:u w:val="single"/>
        </w:rPr>
        <w:t xml:space="preserve">2018_03_23-13_04_53 - reindex_collection_performance - server.txt: </w:t>
      </w:r>
      <w:r>
        <w:t>Resultados de rendimiento de la prueba de forma local para el componente reindex_collection_performance, de forma automática ejecutada el 23 de marzo de 2018 a las 13:04:53.</w:t>
      </w:r>
    </w:p>
    <w:p>
      <w:r>
        <w:rPr>
          <w:b/>
          <w:u w:val="single"/>
        </w:rPr>
        <w:t xml:space="preserve">2018_03_23-13_10_35 - WordFrequencyAnalysis_Performance.txt: </w:t>
      </w:r>
      <w:r>
        <w:t>Resultados de rendimiento de la prueba de forma local para el componente WordFrequencyAnalysis, de forma automática ejecutada el 23 de marzo de 2018 a las 13:10:35.</w:t>
      </w:r>
    </w:p>
    <w:p>
      <w:r>
        <w:rPr>
          <w:b/>
          <w:u w:val="single"/>
        </w:rPr>
        <w:t xml:space="preserve">2018_03_23-13_19_54 - WordFrequencyAnalysis_Performance.txt: </w:t>
      </w:r>
      <w:r>
        <w:t>Resultados de rendimiento de la prueba de forma local para el componente WordFrequencyAnalysis, de forma automática ejecutada el 23 de marzo de 2018 a las 13:19:54.</w:t>
      </w:r>
    </w:p>
    <w:p>
      <w:r>
        <w:rPr>
          <w:b/>
          <w:u w:val="single"/>
        </w:rPr>
        <w:t xml:space="preserve">2018_03_23-14_50_40 - WordFrequencyAnalysis_Performance.txt: </w:t>
      </w:r>
      <w:r>
        <w:t>Resultados de rendimiento de la prueba de forma local para el componente WordFrequencyAnalysis, de forma automática ejecutada el 23 de marzo de 2018 a las 14:50:40.</w:t>
      </w:r>
    </w:p>
    <w:p>
      <w:r>
        <w:rPr>
          <w:b/>
          <w:u w:val="single"/>
        </w:rPr>
        <w:t xml:space="preserve">2018_03_23-15_13_51 - WordFrequencyAnalysis_Performance.txt: </w:t>
      </w:r>
      <w:r>
        <w:t>Resultados de rendimiento de la prueba de forma local para el componente WordFrequencyAnalysis, de forma automática ejecutada el 23 de marzo de 2018 a las 15:13:51.</w:t>
      </w:r>
    </w:p>
    <w:p>
      <w:r>
        <w:rPr>
          <w:b/>
          <w:u w:val="single"/>
        </w:rPr>
        <w:t xml:space="preserve">2018_03_23-15_51_06 - delete_all_periods_data_performance - server.txt: </w:t>
      </w:r>
      <w:r>
        <w:t>Resultados de rendimiento de la prueba de forma local para el componente DataAccessObject, de forma automática ejecutada el 23 de marzo de 2018 a las 15:51:06.</w:t>
      </w:r>
    </w:p>
    <w:p>
      <w:r>
        <w:rPr>
          <w:b/>
          <w:u w:val="single"/>
        </w:rPr>
        <w:t xml:space="preserve">2018_03_23-16_22_29 - CL_Performance - Aug_2017 - Server.txt: </w:t>
      </w:r>
      <w:r>
        <w:t>Resultados de rendimiento de la prueba de forma local para el componente ConversationLogic, de forma automática ejecutada el 23 de marzo de 2018 a las 16:22:29.</w:t>
      </w:r>
    </w:p>
    <w:p>
      <w:r>
        <w:rPr>
          <w:b/>
          <w:u w:val="single"/>
        </w:rPr>
        <w:t xml:space="preserve">2018_03_23-16_44_07 - CL_Performance - Aug_2017 - Server.txt: </w:t>
      </w:r>
      <w:r>
        <w:t>Resultados de rendimiento de la prueba de forma local para el componente ConversationLogic, de forma automática ejecutada el 23 de marzo de 2018 a las 16:44:07.</w:t>
      </w:r>
    </w:p>
    <w:p>
      <w:r>
        <w:rPr>
          <w:b/>
          <w:u w:val="single"/>
        </w:rPr>
        <w:t xml:space="preserve">2018_03_23-17_00_54 - CL_Performance.txt: </w:t>
      </w:r>
      <w:r>
        <w:t>Resultados de rendimiento de la prueba de forma local para el componente ConversationLogic, de forma automática ejecutada el 23 de marzo de 2018 a las 17:00:54.</w:t>
      </w:r>
    </w:p>
    <w:p>
      <w:r>
        <w:rPr>
          <w:b/>
          <w:u w:val="single"/>
        </w:rPr>
        <w:t xml:space="preserve">2018_03_23-19_02_16 - delete_all_periods_data_performance - server.txt: </w:t>
      </w:r>
      <w:r>
        <w:t>Resultados de rendimiento de la prueba de forma local para el componente DataAccessObject, de forma automática ejecutada el 23 de marzo de 2018 a las 19:02:16.</w:t>
      </w:r>
    </w:p>
    <w:p>
      <w:r>
        <w:rPr>
          <w:b/>
          <w:u w:val="single"/>
        </w:rPr>
        <w:t xml:space="preserve">2018_03_23-19_06_04 - CL_Performance - Aug_2017 - Server.txt: </w:t>
      </w:r>
      <w:r>
        <w:t>Resultados de rendimiento de la prueba de forma local para el componente ConversationLogic, de forma automática ejecutada el 23 de marzo de 2018 a las 19:06:04.</w:t>
      </w:r>
    </w:p>
    <w:p>
      <w:r>
        <w:rPr>
          <w:b/>
          <w:u w:val="single"/>
        </w:rPr>
        <w:t xml:space="preserve">2018_03_26-14_03_29 - WordFrequencyAnalysis_Performance.txt: </w:t>
      </w:r>
      <w:r>
        <w:t>Resultados de rendimiento de la prueba de forma local para el componente WordFrequencyAnalysis, de forma automática ejecutada el 26 de marzo de 2018 a las 14:03:29.</w:t>
      </w:r>
    </w:p>
    <w:p>
      <w:r>
        <w:rPr>
          <w:b/>
          <w:u w:val="single"/>
        </w:rPr>
        <w:t xml:space="preserve">2018_03_26-15_18_16 - WordFrequencyAnalysis_Performance.txt: </w:t>
      </w:r>
      <w:r>
        <w:t>Resultados de rendimiento de la prueba de forma local para el componente WordFrequencyAnalysis, de forma automática ejecutada el 26 de marzo de 2018 a las 15:18:16.</w:t>
      </w:r>
    </w:p>
    <w:p>
      <w:r>
        <w:rPr>
          <w:b/>
          <w:u w:val="single"/>
        </w:rPr>
        <w:t xml:space="preserve">2018_03_26-16_11_47 - WordFrequencyAnalysis_Performance.txt: </w:t>
      </w:r>
      <w:r>
        <w:t>Resultados de rendimiento de la prueba de forma local para el componente WordFrequencyAnalysis, de forma automática ejecutada el 26 de marzo de 2018 a las 16:11:47.</w:t>
      </w:r>
    </w:p>
    <w:p>
      <w:r>
        <w:rPr>
          <w:b/>
          <w:u w:val="single"/>
        </w:rPr>
        <w:t xml:space="preserve">2018_03_26-16_28_48 - WordFrequencyAnalysis_Performance.txt: </w:t>
      </w:r>
      <w:r>
        <w:t>Resultados de rendimiento de la prueba de forma local para el componente WordFrequencyAnalysis, de forma automática ejecutada el 26 de marzo de 2018 a las 16:28:48.</w:t>
      </w:r>
    </w:p>
    <w:p>
      <w:r>
        <w:rPr>
          <w:b/>
          <w:u w:val="single"/>
        </w:rPr>
        <w:t xml:space="preserve">2018_03_28-15_16_35 - WordFrequencyAnalysis_Performance.txt: </w:t>
      </w:r>
      <w:r>
        <w:t>Resultados de rendimiento de la prueba de forma local para el componente WordFrequencyAnalysis, de forma automática ejecutada el 28 de marzo de 2018 a las 15:16:35.</w:t>
      </w:r>
    </w:p>
    <w:p>
      <w:r>
        <w:rPr>
          <w:b/>
          <w:u w:val="single"/>
        </w:rPr>
        <w:t xml:space="preserve">2018_03_28-15_29_32 - WordFrequencyAnalysis_Performance.txt: </w:t>
      </w:r>
      <w:r>
        <w:t>Resultados de rendimiento de la prueba de forma local para el componente WordFrequencyAnalysis, de forma automática ejecutada el 28 de marzo de 2018 a las 15:29:32.</w:t>
      </w:r>
    </w:p>
    <w:p>
      <w:r>
        <w:rPr>
          <w:b/>
          <w:u w:val="single"/>
        </w:rPr>
        <w:t xml:space="preserve">2018_03_28-16_29_03 - WordFrequencyAnalysis_Performance.txt: </w:t>
      </w:r>
      <w:r>
        <w:t>Resultados de rendimiento de la prueba de forma local para el componente WordFrequencyAnalysis, de forma automática ejecutada el 28 de marzo de 2018 a las 16:29:03.</w:t>
      </w:r>
    </w:p>
    <w:p>
      <w:r>
        <w:rPr>
          <w:b/>
          <w:u w:val="single"/>
        </w:rPr>
        <w:t xml:space="preserve">2018_03_28-17_04_48 - WordFrequencyAnalysis_Performance.txt: </w:t>
      </w:r>
      <w:r>
        <w:t>Resultados de rendimiento de la prueba de forma local para el componente WordFrequencyAnalysis, de forma automática ejecutada el 28 de marzo de 2018 a las 17:04:48.</w:t>
      </w:r>
    </w:p>
    <w:p>
      <w:r>
        <w:rPr>
          <w:b/>
          <w:u w:val="single"/>
        </w:rPr>
        <w:t xml:space="preserve">2018_03_28-17_24_14 - WordFrequencyAnalysis_Performance.txt: </w:t>
      </w:r>
      <w:r>
        <w:t>Resultados de rendimiento de la prueba de forma local para el componente WordFrequencyAnalysis, de forma automática ejecutada el 28 de marzo de 2018 a las 17:24:14.</w:t>
      </w:r>
    </w:p>
    <w:p>
      <w:r>
        <w:rPr>
          <w:b/>
          <w:u w:val="single"/>
        </w:rPr>
        <w:t xml:space="preserve">2018_03_28-17_38_11 - WordFrequencyAnalysis_Performance.txt: </w:t>
      </w:r>
      <w:r>
        <w:t>Resultados de rendimiento de la prueba de forma local para el componente WordFrequencyAnalysis, de forma automática ejecutada el 28 de marzo de 2018 a las 17:38:11.</w:t>
      </w:r>
    </w:p>
    <w:p>
      <w:r>
        <w:rPr>
          <w:b/>
          <w:u w:val="single"/>
        </w:rPr>
        <w:t xml:space="preserve">2018_03_28-17_47_30 - WordFrequencyAnalysis_Performance.txt: </w:t>
      </w:r>
      <w:r>
        <w:t>Resultados de rendimiento de la prueba de forma local para el componente WordFrequencyAnalysis, de forma automática ejecutada el 28 de marzo de 2018 a las 17:47:30.</w:t>
      </w:r>
    </w:p>
    <w:p>
      <w:r>
        <w:rPr>
          <w:b/>
          <w:u w:val="single"/>
        </w:rPr>
        <w:t xml:space="preserve">2018_03_28-18_26_21 - WordFrequencyAnalysis_Performance.txt: </w:t>
      </w:r>
      <w:r>
        <w:t>Resultados de rendimiento de la prueba de forma local para el componente WordFrequencyAnalysis, de forma automática ejecutada el 28 de marzo de 2018 a las 18:26:21.</w:t>
      </w:r>
    </w:p>
    <w:p>
      <w:r>
        <w:rPr>
          <w:b/>
          <w:u w:val="single"/>
        </w:rPr>
        <w:t xml:space="preserve">2018_03_28-18_36_06 - WordFrequencyAnalysis_Performance.txt: </w:t>
      </w:r>
      <w:r>
        <w:t>Resultados de rendimiento de la prueba de forma local para el componente WordFrequencyAnalysis, de forma automática ejecutada el 28 de marzo de 2018 a las 18:36:06.</w:t>
      </w:r>
    </w:p>
    <w:p>
      <w:r>
        <w:rPr>
          <w:b/>
          <w:u w:val="single"/>
        </w:rPr>
        <w:t xml:space="preserve">2018_03_28-23_53_28 - UL_Performance.txt: </w:t>
      </w:r>
      <w:r>
        <w:t>Resultados de rendimiento de la prueba de forma local para el componente UserLogic, de forma automática ejecutada el 28 de marzo de 2018 a las 23:53:28.</w:t>
      </w:r>
    </w:p>
    <w:p>
      <w:r>
        <w:rPr>
          <w:b/>
          <w:u w:val="single"/>
        </w:rPr>
        <w:t xml:space="preserve">2018_03_28-23_58_37 - UL_Performance.txt: </w:t>
      </w:r>
      <w:r>
        <w:t>Resultados de rendimiento de la prueba de forma local para el componente UserLogic, de forma automática ejecutada el 28 de marzo de 2018 a las 23:58:37.</w:t>
      </w:r>
    </w:p>
    <w:p>
      <w:r>
        <w:rPr>
          <w:b/>
          <w:u w:val="single"/>
        </w:rPr>
        <w:t xml:space="preserve">2018_03_29 - Clustering Local Enviroment Configuration.txt: </w:t>
      </w:r>
      <w:r>
        <w:t>Creación del ambiente Clustering de forma local en Anaconda, el 29 de marzo de 2018</w:t>
      </w:r>
    </w:p>
    <w:p>
      <w:r>
        <w:rPr>
          <w:b/>
          <w:u w:val="single"/>
        </w:rPr>
        <w:t xml:space="preserve">2018_03_29 - process_status for Aug 2016.csv: </w:t>
      </w:r>
      <w:r>
        <w:t>Documento: process_status for Aug 2016.csv. Versión del 29 de marzo de 2018.</w:t>
      </w:r>
    </w:p>
    <w:p>
      <w:r>
        <w:rPr>
          <w:b/>
          <w:u w:val="single"/>
        </w:rPr>
        <w:t xml:space="preserve">2018_03_29 - StatisticalAnalysis Local Enviroment Configuration.txt: </w:t>
      </w:r>
      <w:r>
        <w:t>Creación del ambiente StatisticalAnalysis de forma local en Anaconda, el 29 de marzo de 2018</w:t>
      </w:r>
    </w:p>
    <w:p>
      <w:r>
        <w:rPr>
          <w:b/>
          <w:u w:val="single"/>
        </w:rPr>
        <w:t xml:space="preserve">2018_03_29 - UserLogic Local Enviroment Configuration.txt: </w:t>
      </w:r>
      <w:r>
        <w:t>Creación del ambiente UserLogic de forma local en Anaconda, el 29 de marzo de 2018</w:t>
      </w:r>
    </w:p>
    <w:p>
      <w:r>
        <w:rPr>
          <w:b/>
          <w:u w:val="single"/>
        </w:rPr>
        <w:t xml:space="preserve">2018_03_29-00_18_41 - UL_Performance.txt: </w:t>
      </w:r>
      <w:r>
        <w:t>Resultados de rendimiento de la prueba de forma local para el componente UserLogic, de forma automática ejecutada el 29 de marzo de 2018 a las 00:18:41.</w:t>
      </w:r>
    </w:p>
    <w:p>
      <w:r>
        <w:rPr>
          <w:b/>
          <w:u w:val="single"/>
        </w:rPr>
        <w:t xml:space="preserve">2018_03_29-00_25_58 - UL_Performance.txt: </w:t>
      </w:r>
      <w:r>
        <w:t>Resultados de rendimiento de la prueba de forma local para el componente UserLogic, de forma automática ejecutada el 29 de marzo de 2018 a las 00:25:58.</w:t>
      </w:r>
    </w:p>
    <w:p>
      <w:r>
        <w:rPr>
          <w:b/>
          <w:u w:val="single"/>
        </w:rPr>
        <w:t xml:space="preserve">2018_03_29-00_36_13 - UL_Performance.txt: </w:t>
      </w:r>
      <w:r>
        <w:t>Resultados de rendimiento de la prueba de forma local para el componente UserLogic, de forma automática ejecutada el 29 de marzo de 2018 a las 00:36:13.</w:t>
      </w:r>
    </w:p>
    <w:p>
      <w:r>
        <w:rPr>
          <w:b/>
          <w:u w:val="single"/>
        </w:rPr>
        <w:t xml:space="preserve">2018_03_29-00_39_45 - UL_Performance.txt: </w:t>
      </w:r>
      <w:r>
        <w:t>Resultados de rendimiento de la prueba de forma local para el componente UserLogic, de forma automática ejecutada el 29 de marzo de 2018 a las 00:39:45.</w:t>
      </w:r>
    </w:p>
    <w:p>
      <w:r>
        <w:rPr>
          <w:b/>
          <w:u w:val="single"/>
        </w:rPr>
        <w:t xml:space="preserve">2018_03_29-00_42_38 - UL_Performance.txt: </w:t>
      </w:r>
      <w:r>
        <w:t>Resultados de rendimiento de la prueba de forma local para el componente UserLogic, de forma automática ejecutada el 29 de marzo de 2018 a las 00:42:38.</w:t>
      </w:r>
    </w:p>
    <w:p>
      <w:r>
        <w:rPr>
          <w:b/>
          <w:u w:val="single"/>
        </w:rPr>
        <w:t xml:space="preserve">2018_03_29-00_55_26 - UL_Performance.txt: </w:t>
      </w:r>
      <w:r>
        <w:t>Resultados de rendimiento de la prueba de forma local para el componente UserLogic, de forma automática ejecutada el 29 de marzo de 2018 a las 00:55:26.</w:t>
      </w:r>
    </w:p>
    <w:p>
      <w:r>
        <w:rPr>
          <w:b/>
          <w:u w:val="single"/>
        </w:rPr>
        <w:t xml:space="preserve">2018_03_29-00_57_39 - UL_Performance.txt: </w:t>
      </w:r>
      <w:r>
        <w:t>Resultados de rendimiento de la prueba de forma local para el componente UserLogic, de forma automática ejecutada el 29 de marzo de 2018 a las 00:57:39.</w:t>
      </w:r>
    </w:p>
    <w:p>
      <w:r>
        <w:rPr>
          <w:b/>
          <w:u w:val="single"/>
        </w:rPr>
        <w:t xml:space="preserve">2018_03_29-01_02_32 - UL_Performance.txt: </w:t>
      </w:r>
      <w:r>
        <w:t>Resultados de rendimiento de la prueba de forma local para el componente UserLogic, de forma automática ejecutada el 29 de marzo de 2018 a las 01:02:32.</w:t>
      </w:r>
    </w:p>
    <w:p>
      <w:r>
        <w:rPr>
          <w:b/>
          <w:u w:val="single"/>
        </w:rPr>
        <w:t xml:space="preserve">2018_03_29-01_22_42 - UL_Performance.txt: </w:t>
      </w:r>
      <w:r>
        <w:t>Resultados de rendimiento de la prueba de forma local para el componente UserLogic, de forma automática ejecutada el 29 de marzo de 2018 a las 01:22:42.</w:t>
      </w:r>
    </w:p>
    <w:p>
      <w:r>
        <w:rPr>
          <w:b/>
          <w:u w:val="single"/>
        </w:rPr>
        <w:t xml:space="preserve">2018_03_29-01_27_21 - UL_Performance.txt: </w:t>
      </w:r>
      <w:r>
        <w:t>Resultados de rendimiento de la prueba de forma local para el componente UserLogic, de forma automática ejecutada el 29 de marzo de 2018 a las 01:27:21.</w:t>
      </w:r>
    </w:p>
    <w:p>
      <w:r>
        <w:rPr>
          <w:b/>
          <w:u w:val="single"/>
        </w:rPr>
        <w:t xml:space="preserve">2018_03_29-01_42_12 - drop_schemas_performance.txt: </w:t>
      </w:r>
      <w:r>
        <w:t>Resultados de rendimiento de la prueba de forma local para el componente DataAccessObject, de forma automática ejecutada el 29 de marzo de 2018 a las 01:42:12.</w:t>
      </w:r>
    </w:p>
    <w:p>
      <w:r>
        <w:rPr>
          <w:b/>
          <w:u w:val="single"/>
        </w:rPr>
        <w:t xml:space="preserve">2018_03_29-01_45_18 - drop_schemas_performance.txt: </w:t>
      </w:r>
      <w:r>
        <w:t>Resultados de rendimiento de la prueba de forma local para el componente DataAccessObject, de forma automática ejecutada el 29 de marzo de 2018 a las 01:45:18.</w:t>
      </w:r>
    </w:p>
    <w:p>
      <w:r>
        <w:rPr>
          <w:b/>
          <w:u w:val="single"/>
        </w:rPr>
        <w:t xml:space="preserve">2018_03_29-01_47_21 - drop_schemas_performance.txt: </w:t>
      </w:r>
      <w:r>
        <w:t>Resultados de rendimiento de la prueba de forma local para el componente DataAccessObject, de forma automática ejecutada el 29 de marzo de 2018 a las 01:47:21.</w:t>
      </w:r>
    </w:p>
    <w:p>
      <w:r>
        <w:rPr>
          <w:b/>
          <w:u w:val="single"/>
        </w:rPr>
        <w:t xml:space="preserve">2018_03_29-01_49_59 - drop_schemas_performance.txt: </w:t>
      </w:r>
      <w:r>
        <w:t>Resultados de rendimiento de la prueba de forma local para el componente DataAccessObject, de forma automática ejecutada el 29 de marzo de 2018 a las 01:49:59.</w:t>
      </w:r>
    </w:p>
    <w:p>
      <w:r>
        <w:rPr>
          <w:b/>
          <w:u w:val="single"/>
        </w:rPr>
        <w:t xml:space="preserve">2018_03_29-01_51_30 - drop_schemas_performance.txt: </w:t>
      </w:r>
      <w:r>
        <w:t>Resultados de rendimiento de la prueba de forma local para el componente DataAccessObject, de forma automática ejecutada el 29 de marzo de 2018 a las 01:51:30.</w:t>
      </w:r>
    </w:p>
    <w:p>
      <w:r>
        <w:rPr>
          <w:b/>
          <w:u w:val="single"/>
        </w:rPr>
        <w:t xml:space="preserve">2018_03_29-01_52_58 - drop_schemas_performance.txt: </w:t>
      </w:r>
      <w:r>
        <w:t>Resultados de rendimiento de la prueba de forma local para el componente DataAccessObject, de forma automática ejecutada el 29 de marzo de 2018 a las 01:52:58.</w:t>
      </w:r>
    </w:p>
    <w:p>
      <w:r>
        <w:rPr>
          <w:b/>
          <w:u w:val="single"/>
        </w:rPr>
        <w:t xml:space="preserve">2018_03_29-01_53_17 - drop_schemas_performance.txt: </w:t>
      </w:r>
      <w:r>
        <w:t>Resultados de rendimiento de la prueba de forma local para el componente DataAccessObject, de forma automática ejecutada el 29 de marzo de 2018 a las 01:53:17.</w:t>
      </w:r>
    </w:p>
    <w:p>
      <w:r>
        <w:rPr>
          <w:b/>
          <w:u w:val="single"/>
        </w:rPr>
        <w:t xml:space="preserve">2018_03_29-01_54_18 - UL_Performance.txt: </w:t>
      </w:r>
      <w:r>
        <w:t>Resultados de rendimiento de la prueba de forma local para el componente UserLogic, de forma automática ejecutada el 29 de marzo de 2018 a las 01:54:18.</w:t>
      </w:r>
    </w:p>
    <w:p>
      <w:r>
        <w:rPr>
          <w:b/>
          <w:u w:val="single"/>
        </w:rPr>
        <w:t xml:space="preserve">2018_03_29-02_43_07 - UL_Performance.txt: </w:t>
      </w:r>
      <w:r>
        <w:t>Resultados de rendimiento de la prueba de forma local para el componente UserLogic, de forma automática ejecutada el 29 de marzo de 2018 a las 02:43:07.</w:t>
      </w:r>
    </w:p>
    <w:p>
      <w:r>
        <w:rPr>
          <w:b/>
          <w:u w:val="single"/>
        </w:rPr>
        <w:t xml:space="preserve">2018_03_29-03_01_31 - UL_Performance.txt: </w:t>
      </w:r>
      <w:r>
        <w:t>Resultados de rendimiento de la prueba de forma local para el componente UserLogic, de forma automática ejecutada el 29 de marzo de 2018 a las 03:01:31.</w:t>
      </w:r>
    </w:p>
    <w:p>
      <w:r>
        <w:rPr>
          <w:b/>
          <w:u w:val="single"/>
        </w:rPr>
        <w:t xml:space="preserve">2018_03_29-09_43_05 - drop_schemas_performance.txt: </w:t>
      </w:r>
      <w:r>
        <w:t>Resultados de rendimiento de la prueba de forma local para el componente DataAccessObject, de forma automática ejecutada el 29 de marzo de 2018 a las 09:43:05.</w:t>
      </w:r>
    </w:p>
    <w:p>
      <w:r>
        <w:rPr>
          <w:b/>
          <w:u w:val="single"/>
        </w:rPr>
        <w:t xml:space="preserve">2018_03_29-09_43_46 - UL_Performance.txt: </w:t>
      </w:r>
      <w:r>
        <w:t>Resultados de rendimiento de la prueba de forma local para el componente UserLogic, de forma automática ejecutada el 29 de marzo de 2018 a las 09:43:46.</w:t>
      </w:r>
    </w:p>
    <w:p>
      <w:r>
        <w:rPr>
          <w:b/>
          <w:u w:val="single"/>
        </w:rPr>
        <w:t xml:space="preserve">2018_03_29-09_44_32 - UL_Performance.txt: </w:t>
      </w:r>
      <w:r>
        <w:t>Resultados de rendimiento de la prueba de forma local para el componente UserLogic, de forma automática ejecutada el 29 de marzo de 2018 a las 09:44:32.</w:t>
      </w:r>
    </w:p>
    <w:p>
      <w:r>
        <w:rPr>
          <w:b/>
          <w:u w:val="single"/>
        </w:rPr>
        <w:t xml:space="preserve">2018_03_29-10_42_10 - drop_schemas_performance.txt: </w:t>
      </w:r>
      <w:r>
        <w:t>Resultados de rendimiento de la prueba de forma local para el componente DataAccessObject, de forma automática ejecutada el 29 de marzo de 2018 a las 10:42:10.</w:t>
      </w:r>
    </w:p>
    <w:p>
      <w:r>
        <w:rPr>
          <w:b/>
          <w:u w:val="single"/>
        </w:rPr>
        <w:t xml:space="preserve">2018_03_29-10_43_19 - UL_Performance.txt: </w:t>
      </w:r>
      <w:r>
        <w:t>Resultados de rendimiento de la prueba de forma local para el componente UserLogic, de forma automática ejecutada el 29 de marzo de 2018 a las 10:43:19.</w:t>
      </w:r>
    </w:p>
    <w:p>
      <w:r>
        <w:rPr>
          <w:b/>
          <w:u w:val="single"/>
        </w:rPr>
        <w:t xml:space="preserve">2018_03_29-12_35_30 - Analytics_Manual_Performance.txt: </w:t>
      </w:r>
      <w:r>
        <w:t>Resultados de rendimiento de la prueba de forma local para el componente Clustering (Louvain y KMeans), de forma automática ejecutada el 29 de marzo de 2018 a las 12:35:30.</w:t>
      </w:r>
    </w:p>
    <w:p>
      <w:r>
        <w:rPr>
          <w:b/>
          <w:u w:val="single"/>
        </w:rPr>
        <w:t xml:space="preserve">2018_03_29-12_45_37 - Analytics_Manual_Performance.txt: </w:t>
      </w:r>
      <w:r>
        <w:t>Resultados de rendimiento de la prueba de forma local para el componente Clustering (Louvain y KMeans), de forma automática ejecutada el 29 de marzo de 2018 a las 12:45:37.</w:t>
      </w:r>
    </w:p>
    <w:p>
      <w:r>
        <w:rPr>
          <w:b/>
          <w:u w:val="single"/>
        </w:rPr>
        <w:t xml:space="preserve">2018_03_29-12_51_20 - drop_schemas_performance.txt: </w:t>
      </w:r>
      <w:r>
        <w:t>Resultados de rendimiento de la prueba de forma local para el componente DataAccessObject, de forma automática ejecutada el 29 de marzo de 2018 a las 12:51:20.</w:t>
      </w:r>
    </w:p>
    <w:p>
      <w:r>
        <w:rPr>
          <w:b/>
          <w:u w:val="single"/>
        </w:rPr>
        <w:t xml:space="preserve">2018_03_29-12_52_24 - Analytics_Manual_Performance.txt: </w:t>
      </w:r>
      <w:r>
        <w:t>Resultados de rendimiento de la prueba de forma local para el componente Clustering (Louvain y KMeans), de forma automática ejecutada el 29 de marzo de 2018 a las 12:52:24.</w:t>
      </w:r>
    </w:p>
    <w:p>
      <w:r>
        <w:rPr>
          <w:b/>
          <w:u w:val="single"/>
        </w:rPr>
        <w:t xml:space="preserve">2018_03_29-12_55_58 - drop_schemas_performance.txt: </w:t>
      </w:r>
      <w:r>
        <w:t>Resultados de rendimiento de la prueba de forma local para el componente DataAccessObject, de forma automática ejecutada el 29 de marzo de 2018 a las 12:55:58.</w:t>
      </w:r>
    </w:p>
    <w:p>
      <w:r>
        <w:rPr>
          <w:b/>
          <w:u w:val="single"/>
        </w:rPr>
        <w:t xml:space="preserve">2018_03_29-12_56_59 - Analytics_Manual_Performance.txt: </w:t>
      </w:r>
      <w:r>
        <w:t>Resultados de rendimiento de la prueba de forma local para el componente Clustering (Louvain y KMeans), de forma automática ejecutada el 29 de marzo de 2018 a las 12:56:59.</w:t>
      </w:r>
    </w:p>
    <w:p>
      <w:r>
        <w:rPr>
          <w:b/>
          <w:u w:val="single"/>
        </w:rPr>
        <w:t xml:space="preserve">2018_03_29-13_21_08 - drop_schemas_performance.txt: </w:t>
      </w:r>
      <w:r>
        <w:t>Resultados de rendimiento de la prueba de forma local para el componente DataAccessObject, de forma automática ejecutada el 29 de marzo de 2018 a las 13:21:08.</w:t>
      </w:r>
    </w:p>
    <w:p>
      <w:r>
        <w:rPr>
          <w:b/>
          <w:u w:val="single"/>
        </w:rPr>
        <w:t xml:space="preserve">2018_03_29-13_21_53 - drop_schemas_performance.txt: </w:t>
      </w:r>
      <w:r>
        <w:t>Resultados de rendimiento de la prueba de forma local para el componente DataAccessObject, de forma automática ejecutada el 29 de marzo de 2018 a las 13:21:53.</w:t>
      </w:r>
    </w:p>
    <w:p>
      <w:r>
        <w:rPr>
          <w:b/>
          <w:u w:val="single"/>
        </w:rPr>
        <w:t xml:space="preserve">2018_03_29-13_22_18 - Analytics_Manual_Performance.txt: </w:t>
      </w:r>
      <w:r>
        <w:t>Resultados de rendimiento de la prueba de forma local para el componente Clustering (Louvain y KMeans), de forma automática ejecutada el 29 de marzo de 2018 a las 13:22:18.</w:t>
      </w:r>
    </w:p>
    <w:p>
      <w:r>
        <w:rPr>
          <w:b/>
          <w:u w:val="single"/>
        </w:rPr>
        <w:t xml:space="preserve">2018_03_29-13_27_35 - drop_schemas_performance.txt: </w:t>
      </w:r>
      <w:r>
        <w:t>Resultados de rendimiento de la prueba de forma local para el componente DataAccessObject, de forma automática ejecutada el 29 de marzo de 2018 a las 13:27:35.</w:t>
      </w:r>
    </w:p>
    <w:p>
      <w:r>
        <w:rPr>
          <w:b/>
          <w:u w:val="single"/>
        </w:rPr>
        <w:t xml:space="preserve">2018_03_29-13_29_04 - Analytics_Manual_Performance.txt: </w:t>
      </w:r>
      <w:r>
        <w:t>Resultados de rendimiento de la prueba de forma local para el componente Clustering (Louvain y KMeans), de forma automática ejecutada el 29 de marzo de 2018 a las 13:29:04.</w:t>
      </w:r>
    </w:p>
    <w:p>
      <w:r>
        <w:rPr>
          <w:b/>
          <w:u w:val="single"/>
        </w:rPr>
        <w:t xml:space="preserve">2018_03_29-13_33_45 - drop_schemas_performance.txt: </w:t>
      </w:r>
      <w:r>
        <w:t>Resultados de rendimiento de la prueba de forma local para el componente DataAccessObject, de forma automática ejecutada el 29 de marzo de 2018 a las 13:33:45.</w:t>
      </w:r>
    </w:p>
    <w:p>
      <w:r>
        <w:rPr>
          <w:b/>
          <w:u w:val="single"/>
        </w:rPr>
        <w:t xml:space="preserve">2018_03_29-13_34_00 - Analytics_Manual_Performance.txt: </w:t>
      </w:r>
      <w:r>
        <w:t>Resultados de rendimiento de la prueba de forma local para el componente Clustering (Louvain y KMeans), de forma automática ejecutada el 29 de marzo de 2018 a las 13:34:00.</w:t>
      </w:r>
    </w:p>
    <w:p>
      <w:r>
        <w:rPr>
          <w:b/>
          <w:u w:val="single"/>
        </w:rPr>
        <w:t xml:space="preserve">2018_03_29-13_40_36 - drop_schemas_performance.txt: </w:t>
      </w:r>
      <w:r>
        <w:t>Resultados de rendimiento de la prueba de forma local para el componente DataAccessObject, de forma automática ejecutada el 29 de marzo de 2018 a las 13:40:36.</w:t>
      </w:r>
    </w:p>
    <w:p>
      <w:r>
        <w:rPr>
          <w:b/>
          <w:u w:val="single"/>
        </w:rPr>
        <w:t xml:space="preserve">2018_03_29-13_40_42 - Analytics_Manual_Performance.txt: </w:t>
      </w:r>
      <w:r>
        <w:t>Resultados de rendimiento de la prueba de forma local para el componente Clustering (Louvain y KMeans), de forma automática ejecutada el 29 de marzo de 2018 a las 13:40:42.</w:t>
      </w:r>
    </w:p>
    <w:p>
      <w:r>
        <w:rPr>
          <w:b/>
          <w:u w:val="single"/>
        </w:rPr>
        <w:t xml:space="preserve">2018_03_29-13_44_56 - drop_schemas_performance.txt: </w:t>
      </w:r>
      <w:r>
        <w:t>Resultados de rendimiento de la prueba de forma local para el componente DataAccessObject, de forma automática ejecutada el 29 de marzo de 2018 a las 13:44:56.</w:t>
      </w:r>
    </w:p>
    <w:p>
      <w:r>
        <w:rPr>
          <w:b/>
          <w:u w:val="single"/>
        </w:rPr>
        <w:t xml:space="preserve">2018_03_29-13_45_04 - Analytics_Manual_Performance.txt: </w:t>
      </w:r>
      <w:r>
        <w:t>Resultados de rendimiento de la prueba de forma local para el componente Clustering (Louvain y KMeans), de forma automática ejecutada el 29 de marzo de 2018 a las 13:45:04.</w:t>
      </w:r>
    </w:p>
    <w:p>
      <w:r>
        <w:rPr>
          <w:b/>
          <w:u w:val="single"/>
        </w:rPr>
        <w:t xml:space="preserve">2018_03_29-13_48_29 - drop_schemas_performance.txt: </w:t>
      </w:r>
      <w:r>
        <w:t>Resultados de rendimiento de la prueba de forma local para el componente DataAccessObject, de forma automática ejecutada el 29 de marzo de 2018 a las 13:48:29.</w:t>
      </w:r>
    </w:p>
    <w:p>
      <w:r>
        <w:rPr>
          <w:b/>
          <w:u w:val="single"/>
        </w:rPr>
        <w:t xml:space="preserve">2018_03_29-13_48_48 - Analytics_Manual_Performance.txt: </w:t>
      </w:r>
      <w:r>
        <w:t>Resultados de rendimiento de la prueba de forma local para el componente Clustering (Louvain y KMeans), de forma automática ejecutada el 29 de marzo de 2018 a las 13:48:48.</w:t>
      </w:r>
    </w:p>
    <w:p>
      <w:r>
        <w:rPr>
          <w:b/>
          <w:u w:val="single"/>
        </w:rPr>
        <w:t xml:space="preserve">2018_03_29-13_51_53 - drop_schemas_performance.txt: </w:t>
      </w:r>
      <w:r>
        <w:t>Resultados de rendimiento de la prueba de forma local para el componente DataAccessObject, de forma automática ejecutada el 29 de marzo de 2018 a las 13:51:53.</w:t>
      </w:r>
    </w:p>
    <w:p>
      <w:r>
        <w:rPr>
          <w:b/>
          <w:u w:val="single"/>
        </w:rPr>
        <w:t xml:space="preserve">2018_03_29-13_52_24 - Analytics_Manual_Performance.txt: </w:t>
      </w:r>
      <w:r>
        <w:t>Resultados de rendimiento de la prueba de forma local para el componente Clustering (Louvain y KMeans), de forma automática ejecutada el 29 de marzo de 2018 a las 13:52:24.</w:t>
      </w:r>
    </w:p>
    <w:p>
      <w:r>
        <w:rPr>
          <w:b/>
          <w:u w:val="single"/>
        </w:rPr>
        <w:t xml:space="preserve">2018_03_29-13_52_56 - drop_schemas_performance.txt: </w:t>
      </w:r>
      <w:r>
        <w:t>Resultados de rendimiento de la prueba de forma local para el componente DataAccessObject, de forma automática ejecutada el 29 de marzo de 2018 a las 13:52:56.</w:t>
      </w:r>
    </w:p>
    <w:p>
      <w:r>
        <w:rPr>
          <w:b/>
          <w:u w:val="single"/>
        </w:rPr>
        <w:t xml:space="preserve">2018_03_29-13_53_18 - Analytics_Manual_Performance.txt: </w:t>
      </w:r>
      <w:r>
        <w:t>Resultados de rendimiento de la prueba de forma local para el componente Clustering (Louvain y KMeans), de forma automática ejecutada el 29 de marzo de 2018 a las 13:53:18.</w:t>
      </w:r>
    </w:p>
    <w:p>
      <w:r>
        <w:rPr>
          <w:b/>
          <w:u w:val="single"/>
        </w:rPr>
        <w:t xml:space="preserve">2018_03_29-14_04_40 - drop_schemas_performance.txt: </w:t>
      </w:r>
      <w:r>
        <w:t>Resultados de rendimiento de la prueba de forma local para el componente DataAccessObject, de forma automática ejecutada el 29 de marzo de 2018 a las 14:04:40.</w:t>
      </w:r>
    </w:p>
    <w:p>
      <w:r>
        <w:rPr>
          <w:b/>
          <w:u w:val="single"/>
        </w:rPr>
        <w:t xml:space="preserve">2018_03_29-14_04_56 - Analytics_Manual_Performance.txt: </w:t>
      </w:r>
      <w:r>
        <w:t>Resultados de rendimiento de la prueba de forma local para el componente Clustering (Louvain y KMeans), de forma automática ejecutada el 29 de marzo de 2018 a las 14:04:56.</w:t>
      </w:r>
    </w:p>
    <w:p>
      <w:r>
        <w:rPr>
          <w:b/>
          <w:u w:val="single"/>
        </w:rPr>
        <w:t xml:space="preserve">2018_03_29-22_45_56 - delete_all_period_data_performance.txt: </w:t>
      </w:r>
      <w:r>
        <w:t>Resultados de rendimiento de la prueba de forma local para el componente DataAccessObject, de forma automática ejecutada el 29 de marzo de 2018 a las 22:45:56.</w:t>
      </w:r>
    </w:p>
    <w:p>
      <w:r>
        <w:rPr>
          <w:b/>
          <w:u w:val="single"/>
        </w:rPr>
        <w:t xml:space="preserve">2018_03_29-22_46_45 - drop_schemas_performance.txt: </w:t>
      </w:r>
      <w:r>
        <w:t>Resultados de rendimiento de la prueba de forma local para el componente DataAccessObject, de forma automática ejecutada el 29 de marzo de 2018 a las 22:46:45.</w:t>
      </w:r>
    </w:p>
    <w:p>
      <w:r>
        <w:rPr>
          <w:b/>
          <w:u w:val="single"/>
        </w:rPr>
        <w:t xml:space="preserve">2018_03_29-22_50_10 - drop_schemas_performance.txt: </w:t>
      </w:r>
      <w:r>
        <w:t>Resultados de rendimiento de la prueba de forma local para el componente DataAccessObject, de forma automática ejecutada el 29 de marzo de 2018 a las 22:50:10.</w:t>
      </w:r>
    </w:p>
    <w:p>
      <w:r>
        <w:rPr>
          <w:b/>
          <w:u w:val="single"/>
        </w:rPr>
        <w:t xml:space="preserve">2018_03_29-22_56_32 - ScheduledTaskManagement_Performance.txt: </w:t>
      </w:r>
      <w:r>
        <w:t>Resultados de rendimiento de la prueba de forma local para el componente ScheduledTaskManagement, de forma automática ejecutada el 29 de marzo de 2018 a las 22:56:32.</w:t>
      </w:r>
    </w:p>
    <w:p>
      <w:r>
        <w:rPr>
          <w:b/>
          <w:u w:val="single"/>
        </w:rPr>
        <w:t xml:space="preserve">2018_03_29-22_56_32 - WordFrequencyAnalysis_Performance.txt: </w:t>
      </w:r>
      <w:r>
        <w:t>Resultados de rendimiento de la prueba de forma local para el componente WordFrequencyAnalysis, de forma automática ejecutada el 29 de marzo de 2018 a las 22:56:32.</w:t>
      </w:r>
    </w:p>
    <w:p>
      <w:r>
        <w:rPr>
          <w:b/>
          <w:u w:val="single"/>
        </w:rPr>
        <w:t xml:space="preserve">2018_03_29-23_03_02 - UL_A_Performance.txt: </w:t>
      </w:r>
      <w:r>
        <w:t>Resultados de rendimiento de la prueba de forma local para el componente UserLogic, de forma automática ejecutada el 29 de marzo de 2018 a las 23:03:02.</w:t>
      </w:r>
    </w:p>
    <w:p>
      <w:r>
        <w:rPr>
          <w:b/>
          <w:u w:val="single"/>
        </w:rPr>
        <w:t xml:space="preserve">2018_03_30 - Pull components - server.txt: </w:t>
      </w:r>
      <w:r>
        <w:t>Documento: Pull components. Versión del 30 de marzo de 2018.</w:t>
      </w:r>
    </w:p>
    <w:p>
      <w:r>
        <w:rPr>
          <w:b/>
          <w:u w:val="single"/>
        </w:rPr>
        <w:t xml:space="preserve">2018_03_30-00_42_21 - Analytics_Automatic_Performance.txt: </w:t>
      </w:r>
      <w:r>
        <w:t>Resultados de rendimiento de la prueba de forma local para el componente Clustering (Louvain y KMeans), de forma automática ejecutada el 30 de marzo de 2018 a las 00:42:21.</w:t>
      </w:r>
    </w:p>
    <w:p>
      <w:r>
        <w:rPr>
          <w:b/>
          <w:u w:val="single"/>
        </w:rPr>
        <w:t xml:space="preserve">2018_03_30-01_38_31 - StatisticalAnalysis_Performance.txt: </w:t>
      </w:r>
      <w:r>
        <w:t>Resultados de rendimiento de la prueba de forma local para el componente StatisticalAnalysis, de forma automática ejecutada el 30 de marzo de 2018 a las 01:38:31.</w:t>
      </w:r>
    </w:p>
    <w:p>
      <w:r>
        <w:rPr>
          <w:b/>
          <w:u w:val="single"/>
        </w:rPr>
        <w:t xml:space="preserve">2018_03_30-10_23_04 - StatisticalAnalysis_Performance.txt: </w:t>
      </w:r>
      <w:r>
        <w:t>Resultados de rendimiento de la prueba de forma local para el componente StatisticalAnalysis, de forma automática ejecutada el 30 de marzo de 2018 a las 10:23:04.</w:t>
      </w:r>
    </w:p>
    <w:p>
      <w:r>
        <w:rPr>
          <w:b/>
          <w:u w:val="single"/>
        </w:rPr>
        <w:t xml:space="preserve">2018_03_30-10_25_01 - StatisticalAnalysis_Performance.txt: </w:t>
      </w:r>
      <w:r>
        <w:t>Resultados de rendimiento de la prueba de forma local para el componente StatisticalAnalysis, de forma automática ejecutada el 30 de marzo de 2018 a las 10:25:01.</w:t>
      </w:r>
    </w:p>
    <w:p>
      <w:r>
        <w:rPr>
          <w:b/>
          <w:u w:val="single"/>
        </w:rPr>
        <w:t xml:space="preserve">2018_03_30-10_25_11 - StatisticalAnalysis_Performance.txt: </w:t>
      </w:r>
      <w:r>
        <w:t>Resultados de rendimiento de la prueba de forma local para el componente StatisticalAnalysis, de forma automática ejecutada el 30 de marzo de 2018 a las 10:25:11.</w:t>
      </w:r>
    </w:p>
    <w:p>
      <w:r>
        <w:rPr>
          <w:b/>
          <w:u w:val="single"/>
        </w:rPr>
        <w:t xml:space="preserve">2018_03_30-10_29_41 - StatisticalAnalysis_Performance.txt: </w:t>
      </w:r>
      <w:r>
        <w:t>Resultados de rendimiento de la prueba de forma local para el componente StatisticalAnalysis, de forma automática ejecutada el 30 de marzo de 2018 a las 10:29:41.</w:t>
      </w:r>
    </w:p>
    <w:p>
      <w:r>
        <w:rPr>
          <w:b/>
          <w:u w:val="single"/>
        </w:rPr>
        <w:t xml:space="preserve">2018_03_30-10_30_04 - StatisticalAnalysis_Performance.txt: </w:t>
      </w:r>
      <w:r>
        <w:t>Resultados de rendimiento de la prueba de forma local para el componente StatisticalAnalysis, de forma automática ejecutada el 30 de marzo de 2018 a las 10:30:04.</w:t>
      </w:r>
    </w:p>
    <w:p>
      <w:r>
        <w:rPr>
          <w:b/>
          <w:u w:val="single"/>
        </w:rPr>
        <w:t xml:space="preserve">2018_03_30-10_34_29 - StatisticalAnalysis_Performance.txt: </w:t>
      </w:r>
      <w:r>
        <w:t>Resultados de rendimiento de la prueba de forma local para el componente StatisticalAnalysis, de forma automática ejecutada el 30 de marzo de 2018 a las 10:34:29.</w:t>
      </w:r>
    </w:p>
    <w:p>
      <w:r>
        <w:rPr>
          <w:b/>
          <w:u w:val="single"/>
        </w:rPr>
        <w:t xml:space="preserve">2018_03_30-10_35_06 - StatisticalAnalysis_Performance.txt: </w:t>
      </w:r>
      <w:r>
        <w:t>Resultados de rendimiento de la prueba de forma local para el componente StatisticalAnalysis, de forma automática ejecutada el 30 de marzo de 2018 a las 10:35:06.</w:t>
      </w:r>
    </w:p>
    <w:p>
      <w:r>
        <w:rPr>
          <w:b/>
          <w:u w:val="single"/>
        </w:rPr>
        <w:t xml:space="preserve">2018_03_30-10_35_22 - StatisticalAnalysis_Performance.txt: </w:t>
      </w:r>
      <w:r>
        <w:t>Resultados de rendimiento de la prueba de forma local para el componente StatisticalAnalysis, de forma automática ejecutada el 30 de marzo de 2018 a las 10:35:22.</w:t>
      </w:r>
    </w:p>
    <w:p>
      <w:r>
        <w:rPr>
          <w:b/>
          <w:u w:val="single"/>
        </w:rPr>
        <w:t xml:space="preserve">2018_03_30-10_39_28 - StatisticalAnalysis_Performance.txt: </w:t>
      </w:r>
      <w:r>
        <w:t>Resultados de rendimiento de la prueba de forma local para el componente StatisticalAnalysis, de forma automática ejecutada el 30 de marzo de 2018 a las 10:39:28.</w:t>
      </w:r>
    </w:p>
    <w:p>
      <w:r>
        <w:rPr>
          <w:b/>
          <w:u w:val="single"/>
        </w:rPr>
        <w:t xml:space="preserve">2018_03_30-10_41_02 - StatisticalAnalysis_Performance.txt: </w:t>
      </w:r>
      <w:r>
        <w:t>Resultados de rendimiento de la prueba de forma local para el componente StatisticalAnalysis, de forma automática ejecutada el 30 de marzo de 2018 a las 10:41:02.</w:t>
      </w:r>
    </w:p>
    <w:p>
      <w:r>
        <w:rPr>
          <w:b/>
          <w:u w:val="single"/>
        </w:rPr>
        <w:t xml:space="preserve">2018_03_30-10_41_18 - StatisticalAnalysis_Performance.txt: </w:t>
      </w:r>
      <w:r>
        <w:t>Resultados de rendimiento de la prueba de forma local para el componente StatisticalAnalysis, de forma automática ejecutada el 30 de marzo de 2018 a las 10:41:18.</w:t>
      </w:r>
    </w:p>
    <w:p>
      <w:r>
        <w:rPr>
          <w:b/>
          <w:u w:val="single"/>
        </w:rPr>
        <w:t xml:space="preserve">2018_03_30-10_41_39 - StatisticalAnalysis_Performance.txt: </w:t>
      </w:r>
      <w:r>
        <w:t>Resultados de rendimiento de la prueba de forma local para el componente StatisticalAnalysis, de forma automática ejecutada el 30 de marzo de 2018 a las 10:41:39.</w:t>
      </w:r>
    </w:p>
    <w:p>
      <w:r>
        <w:rPr>
          <w:b/>
          <w:u w:val="single"/>
        </w:rPr>
        <w:t xml:space="preserve">2018_03_30-10_41_55 - StatisticalAnalysis_Performance.txt: </w:t>
      </w:r>
      <w:r>
        <w:t>Resultados de rendimiento de la prueba de forma local para el componente StatisticalAnalysis, de forma automática ejecutada el 30 de marzo de 2018 a las 10:41:55.</w:t>
      </w:r>
    </w:p>
    <w:p>
      <w:r>
        <w:rPr>
          <w:b/>
          <w:u w:val="single"/>
        </w:rPr>
        <w:t xml:space="preserve">2018_03_30-10_42_11 - StatisticalAnalysis_Performance.txt: </w:t>
      </w:r>
      <w:r>
        <w:t>Resultados de rendimiento de la prueba de forma local para el componente StatisticalAnalysis, de forma automática ejecutada el 30 de marzo de 2018 a las 10:42:11.</w:t>
      </w:r>
    </w:p>
    <w:p>
      <w:r>
        <w:rPr>
          <w:b/>
          <w:u w:val="single"/>
        </w:rPr>
        <w:t xml:space="preserve">2018_03_30-10_42_32 - StatisticalAnalysis_Performance.txt: </w:t>
      </w:r>
      <w:r>
        <w:t>Resultados de rendimiento de la prueba de forma local para el componente StatisticalAnalysis, de forma automática ejecutada el 30 de marzo de 2018 a las 10:42:32.</w:t>
      </w:r>
    </w:p>
    <w:p>
      <w:r>
        <w:rPr>
          <w:b/>
          <w:u w:val="single"/>
        </w:rPr>
        <w:t xml:space="preserve">2018_03_30-10_44_48 - StatisticalAnalysis_Performance.txt: </w:t>
      </w:r>
      <w:r>
        <w:t>Resultados de rendimiento de la prueba de forma local para el componente StatisticalAnalysis, de forma automática ejecutada el 30 de marzo de 2018 a las 10:44:48.</w:t>
      </w:r>
    </w:p>
    <w:p>
      <w:r>
        <w:rPr>
          <w:b/>
          <w:u w:val="single"/>
        </w:rPr>
        <w:t xml:space="preserve">2018_03_30-10_45_06 - StatisticalAnalysis_Performance.txt: </w:t>
      </w:r>
      <w:r>
        <w:t>Resultados de rendimiento de la prueba de forma local para el componente StatisticalAnalysis, de forma automática ejecutada el 30 de marzo de 2018 a las 10:45:06.</w:t>
      </w:r>
    </w:p>
    <w:p>
      <w:r>
        <w:rPr>
          <w:b/>
          <w:u w:val="single"/>
        </w:rPr>
        <w:t xml:space="preserve">2018_03_30-10_56_04 - StatisticalAnalysis_Performance.txt: </w:t>
      </w:r>
      <w:r>
        <w:t>Resultados de rendimiento de la prueba de forma local para el componente StatisticalAnalysis, de forma automática ejecutada el 30 de marzo de 2018 a las 10:56:04.</w:t>
      </w:r>
    </w:p>
    <w:p>
      <w:r>
        <w:rPr>
          <w:b/>
          <w:u w:val="single"/>
        </w:rPr>
        <w:t xml:space="preserve">2018_03_30-10_56_38 - StatisticalAnalysis_Performance.txt: </w:t>
      </w:r>
      <w:r>
        <w:t>Resultados de rendimiento de la prueba de forma local para el componente StatisticalAnalysis, de forma automática ejecutada el 30 de marzo de 2018 a las 10:56:38.</w:t>
      </w:r>
    </w:p>
    <w:p>
      <w:r>
        <w:rPr>
          <w:b/>
          <w:u w:val="single"/>
        </w:rPr>
        <w:t xml:space="preserve">2018_03_30-10_57_08 - StatisticalAnalysis_Performance.txt: </w:t>
      </w:r>
      <w:r>
        <w:t>Resultados de rendimiento de la prueba de forma local para el componente StatisticalAnalysis, de forma automática ejecutada el 30 de marzo de 2018 a las 10:57:08.</w:t>
      </w:r>
    </w:p>
    <w:p>
      <w:r>
        <w:rPr>
          <w:b/>
          <w:u w:val="single"/>
        </w:rPr>
        <w:t xml:space="preserve">2018_03_30-12_29_36 - FileGeneration_Performance.txt: </w:t>
      </w:r>
      <w:r>
        <w:t>Resultados de rendimiento de la prueba de forma local para el componente FileGeneration, de forma automática ejecutada el 30 de marzo de 2018 a las 12:29:36.</w:t>
      </w:r>
    </w:p>
    <w:p>
      <w:r>
        <w:rPr>
          <w:b/>
          <w:u w:val="single"/>
        </w:rPr>
        <w:t xml:space="preserve">2018_03_30-12_30_06 - FileGeneration_Performance.txt: </w:t>
      </w:r>
      <w:r>
        <w:t>Resultados de rendimiento de la prueba de forma local para el componente FileGeneration, de forma automática ejecutada el 30 de marzo de 2018 a las 12:30:06.</w:t>
      </w:r>
    </w:p>
    <w:p>
      <w:r>
        <w:rPr>
          <w:b/>
          <w:u w:val="single"/>
        </w:rPr>
        <w:t xml:space="preserve">2018_03_30-12_30_22 - FileGeneration_Performance.txt: </w:t>
      </w:r>
      <w:r>
        <w:t>Resultados de rendimiento de la prueba de forma local para el componente FileGeneration, de forma automática ejecutada el 30 de marzo de 2018 a las 12:30:22.</w:t>
      </w:r>
    </w:p>
    <w:p>
      <w:r>
        <w:rPr>
          <w:b/>
          <w:u w:val="single"/>
        </w:rPr>
        <w:t xml:space="preserve">2018_03_30-12_32_37 - FileGeneration_Performance.txt: </w:t>
      </w:r>
      <w:r>
        <w:t>Resultados de rendimiento de la prueba de forma local para el componente FileGeneration, de forma automática ejecutada el 30 de marzo de 2018 a las 12:32:37.</w:t>
      </w:r>
    </w:p>
    <w:p>
      <w:r>
        <w:rPr>
          <w:b/>
          <w:u w:val="single"/>
        </w:rPr>
        <w:t xml:space="preserve">2018_03_30-12_34_06 - FileGeneration_Performance.txt: </w:t>
      </w:r>
      <w:r>
        <w:t>Resultados de rendimiento de la prueba de forma local para el componente FileGeneration, de forma automática ejecutada el 30 de marzo de 2018 a las 12:34:06.</w:t>
      </w:r>
    </w:p>
    <w:p>
      <w:r>
        <w:rPr>
          <w:b/>
          <w:u w:val="single"/>
        </w:rPr>
        <w:t xml:space="preserve">2018_03_30-12_34_19 - FileGeneration_Performance.txt: </w:t>
      </w:r>
      <w:r>
        <w:t>Resultados de rendimiento de la prueba de forma local para el componente FileGeneration, de forma automática ejecutada el 30 de marzo de 2018 a las 12:34:19.</w:t>
      </w:r>
    </w:p>
    <w:p>
      <w:r>
        <w:rPr>
          <w:b/>
          <w:u w:val="single"/>
        </w:rPr>
        <w:t xml:space="preserve">2018_03_30-12_35_02 - FileGeneration_Performance.txt: </w:t>
      </w:r>
      <w:r>
        <w:t>Resultados de rendimiento de la prueba de forma local para el componente FileGeneration, de forma automática ejecutada el 30 de marzo de 2018 a las 12:35:02.</w:t>
      </w:r>
    </w:p>
    <w:p>
      <w:r>
        <w:rPr>
          <w:b/>
          <w:u w:val="single"/>
        </w:rPr>
        <w:t xml:space="preserve">2018_03_30-12_36_22 - FileGeneration_Performance.txt: </w:t>
      </w:r>
      <w:r>
        <w:t>Resultados de rendimiento de la prueba de forma local para el componente FileGeneration, de forma automática ejecutada el 30 de marzo de 2018 a las 12:36:22.</w:t>
      </w:r>
    </w:p>
    <w:p>
      <w:r>
        <w:rPr>
          <w:b/>
          <w:u w:val="single"/>
        </w:rPr>
        <w:t xml:space="preserve">2018_03_30-12_37_31 - FileGeneration_Performance.txt: </w:t>
      </w:r>
      <w:r>
        <w:t>Resultados de rendimiento de la prueba de forma local para el componente FileGeneration, de forma automática ejecutada el 30 de marzo de 2018 a las 12:37:31.</w:t>
      </w:r>
    </w:p>
    <w:p>
      <w:r>
        <w:rPr>
          <w:b/>
          <w:u w:val="single"/>
        </w:rPr>
        <w:t xml:space="preserve">2018_03_30-12_37_50 - FileGeneration_Performance.txt: </w:t>
      </w:r>
      <w:r>
        <w:t>Resultados de rendimiento de la prueba de forma local para el componente FileGeneration, de forma automática ejecutada el 30 de marzo de 2018 a las 12:37:50.</w:t>
      </w:r>
    </w:p>
    <w:p>
      <w:r>
        <w:rPr>
          <w:b/>
          <w:u w:val="single"/>
        </w:rPr>
        <w:t xml:space="preserve">2018_03_30-12_45_57 - FileGeneration_Performance.txt: </w:t>
      </w:r>
      <w:r>
        <w:t>Resultados de rendimiento de la prueba de forma local para el componente FileGeneration, de forma automática ejecutada el 30 de marzo de 2018 a las 12:45:57.</w:t>
      </w:r>
    </w:p>
    <w:p>
      <w:r>
        <w:rPr>
          <w:b/>
          <w:u w:val="single"/>
        </w:rPr>
        <w:t xml:space="preserve">2018_03_30-12_46_09 - FileGeneration_Performance.txt: </w:t>
      </w:r>
      <w:r>
        <w:t>Resultados de rendimiento de la prueba de forma local para el componente FileGeneration, de forma automática ejecutada el 30 de marzo de 2018 a las 12:46:09.</w:t>
      </w:r>
    </w:p>
    <w:p>
      <w:r>
        <w:rPr>
          <w:b/>
          <w:u w:val="single"/>
        </w:rPr>
        <w:t xml:space="preserve">2018_03_30-12_46_22 - FileGeneration_Performance.txt: </w:t>
      </w:r>
      <w:r>
        <w:t>Resultados de rendimiento de la prueba de forma local para el componente FileGeneration, de forma automática ejecutada el 30 de marzo de 2018 a las 12:46:22.</w:t>
      </w:r>
    </w:p>
    <w:p>
      <w:r>
        <w:rPr>
          <w:b/>
          <w:u w:val="single"/>
        </w:rPr>
        <w:t xml:space="preserve">2018_03_30-12_47_57 - FileGeneration_Performance.txt: </w:t>
      </w:r>
      <w:r>
        <w:t>Resultados de rendimiento de la prueba de forma local para el componente FileGeneration, de forma automática ejecutada el 30 de marzo de 2018 a las 12:47:57.</w:t>
      </w:r>
    </w:p>
    <w:p>
      <w:r>
        <w:rPr>
          <w:b/>
          <w:u w:val="single"/>
        </w:rPr>
        <w:t xml:space="preserve">2018_03_30-12_48_41 - FileGeneration_Performance.txt: </w:t>
      </w:r>
      <w:r>
        <w:t>Resultados de rendimiento de la prueba de forma local para el componente FileGeneration, de forma automática ejecutada el 30 de marzo de 2018 a las 12:48:41.</w:t>
      </w:r>
    </w:p>
    <w:p>
      <w:r>
        <w:rPr>
          <w:b/>
          <w:u w:val="single"/>
        </w:rPr>
        <w:t xml:space="preserve">2018_03_30-12_51_27 - FileGeneration_Performance.txt: </w:t>
      </w:r>
      <w:r>
        <w:t>Resultados de rendimiento de la prueba de forma local para el componente FileGeneration, de forma automática ejecutada el 30 de marzo de 2018 a las 12:51:27.</w:t>
      </w:r>
    </w:p>
    <w:p>
      <w:r>
        <w:rPr>
          <w:b/>
          <w:u w:val="single"/>
        </w:rPr>
        <w:t xml:space="preserve">2018_03_30-13_53_11 - drop_schemas_performance - server.txt: </w:t>
      </w:r>
      <w:r>
        <w:t>Resultados de rendimiento de la prueba de forma local para el componente DataAccessObject, de forma automática ejecutada el 30 de marzo de 2018 a las 13:53:11.</w:t>
      </w:r>
    </w:p>
    <w:p>
      <w:r>
        <w:rPr>
          <w:b/>
          <w:u w:val="single"/>
        </w:rPr>
        <w:t xml:space="preserve">2018_03_30-20_18_21 - StatisticalAnalysis_Performance.txt: </w:t>
      </w:r>
      <w:r>
        <w:t>Resultados de rendimiento de la prueba de forma local para el componente StatisticalAnalysis, de forma automática ejecutada el 30 de marzo de 2018 a las 20:18:21.</w:t>
      </w:r>
    </w:p>
    <w:p>
      <w:r>
        <w:rPr>
          <w:b/>
          <w:u w:val="single"/>
        </w:rPr>
        <w:t xml:space="preserve">2018_03_30-20_18_54 - StatisticalAnalysis_Performance.txt: </w:t>
      </w:r>
      <w:r>
        <w:t>Resultados de rendimiento de la prueba de forma local para el componente StatisticalAnalysis, de forma automática ejecutada el 30 de marzo de 2018 a las 20:18:54.</w:t>
      </w:r>
    </w:p>
    <w:p>
      <w:r>
        <w:rPr>
          <w:b/>
          <w:u w:val="single"/>
        </w:rPr>
        <w:t xml:space="preserve">2018_03_30-20_19_09 - StatisticalAnalysis_Performance.txt: </w:t>
      </w:r>
      <w:r>
        <w:t>Resultados de rendimiento de la prueba de forma local para el componente StatisticalAnalysis, de forma automática ejecutada el 30 de marzo de 2018 a las 20:19:09.</w:t>
      </w:r>
    </w:p>
    <w:p>
      <w:r>
        <w:rPr>
          <w:b/>
          <w:u w:val="single"/>
        </w:rPr>
        <w:t xml:space="preserve">2018_03_30-20_20_51 - StatisticalAnalysis_Performance.txt: </w:t>
      </w:r>
      <w:r>
        <w:t>Resultados de rendimiento de la prueba de forma local para el componente StatisticalAnalysis, de forma automática ejecutada el 30 de marzo de 2018 a las 20:20:51.</w:t>
      </w:r>
    </w:p>
    <w:p>
      <w:r>
        <w:rPr>
          <w:b/>
          <w:u w:val="single"/>
        </w:rPr>
        <w:t xml:space="preserve">2018_03_30-20_23_36 - StatisticalAnalysis_Performance.txt: </w:t>
      </w:r>
      <w:r>
        <w:t>Resultados de rendimiento de la prueba de forma local para el componente StatisticalAnalysis, de forma automática ejecutada el 30 de marzo de 2018 a las 20:23:36.</w:t>
      </w:r>
    </w:p>
    <w:p>
      <w:r>
        <w:rPr>
          <w:b/>
          <w:u w:val="single"/>
        </w:rPr>
        <w:t xml:space="preserve">2018_03_30-20_34_38 - StatisticalAnalysis_Performance.txt: </w:t>
      </w:r>
      <w:r>
        <w:t>Resultados de rendimiento de la prueba de forma local para el componente StatisticalAnalysis, de forma automática ejecutada el 30 de marzo de 2018 a las 20:34:38.</w:t>
      </w:r>
    </w:p>
    <w:p>
      <w:r>
        <w:rPr>
          <w:b/>
          <w:u w:val="single"/>
        </w:rPr>
        <w:t xml:space="preserve">2018_03_30-20_35_15 - StatisticalAnalysis_Performance.txt: </w:t>
      </w:r>
      <w:r>
        <w:t>Resultados de rendimiento de la prueba de forma local para el componente StatisticalAnalysis, de forma automática ejecutada el 30 de marzo de 2018 a las 20:35:15.</w:t>
      </w:r>
    </w:p>
    <w:p>
      <w:r>
        <w:rPr>
          <w:b/>
          <w:u w:val="single"/>
        </w:rPr>
        <w:t xml:space="preserve">2018_03_30-20_36_03 - StatisticalAnalysis_Performance.txt: </w:t>
      </w:r>
      <w:r>
        <w:t>Resultados de rendimiento de la prueba de forma local para el componente StatisticalAnalysis, de forma automática ejecutada el 30 de marzo de 2018 a las 20:36:03.</w:t>
      </w:r>
    </w:p>
    <w:p>
      <w:r>
        <w:rPr>
          <w:b/>
          <w:u w:val="single"/>
        </w:rPr>
        <w:t xml:space="preserve">2018_03_30-20_36_49 - StatisticalAnalysis_Performance.txt: </w:t>
      </w:r>
      <w:r>
        <w:t>Resultados de rendimiento de la prueba de forma local para el componente StatisticalAnalysis, de forma automática ejecutada el 30 de marzo de 2018 a las 20:36:49.</w:t>
      </w:r>
    </w:p>
    <w:p>
      <w:r>
        <w:rPr>
          <w:b/>
          <w:u w:val="single"/>
        </w:rPr>
        <w:t xml:space="preserve">2018_03_30-20_38_23 - StatisticalAnalysis_Performance.txt: </w:t>
      </w:r>
      <w:r>
        <w:t>Resultados de rendimiento de la prueba de forma local para el componente StatisticalAnalysis, de forma automática ejecutada el 30 de marzo de 2018 a las 20:38:23.</w:t>
      </w:r>
    </w:p>
    <w:p>
      <w:r>
        <w:rPr>
          <w:b/>
          <w:u w:val="single"/>
        </w:rPr>
        <w:t xml:space="preserve">2018_03_30-20_40_13 - StatisticalAnalysis_Performance.txt: </w:t>
      </w:r>
      <w:r>
        <w:t>Resultados de rendimiento de la prueba de forma local para el componente StatisticalAnalysis, de forma automática ejecutada el 30 de marzo de 2018 a las 20:40:13.</w:t>
      </w:r>
    </w:p>
    <w:p>
      <w:r>
        <w:rPr>
          <w:b/>
          <w:u w:val="single"/>
        </w:rPr>
        <w:t xml:space="preserve">2018_03_30-20_42_56 - StatisticalAnalysis_Performance.txt: </w:t>
      </w:r>
      <w:r>
        <w:t>Resultados de rendimiento de la prueba de forma local para el componente StatisticalAnalysis, de forma automática ejecutada el 30 de marzo de 2018 a las 20:42:56.</w:t>
      </w:r>
    </w:p>
    <w:p>
      <w:r>
        <w:rPr>
          <w:b/>
          <w:u w:val="single"/>
        </w:rPr>
        <w:t xml:space="preserve">2018_03_30-20_45_03 - StatisticalAnalysis_Performance.txt: </w:t>
      </w:r>
      <w:r>
        <w:t>Resultados de rendimiento de la prueba de forma local para el componente StatisticalAnalysis, de forma automática ejecutada el 30 de marzo de 2018 a las 20:45:03.</w:t>
      </w:r>
    </w:p>
    <w:p>
      <w:r>
        <w:rPr>
          <w:b/>
          <w:u w:val="single"/>
        </w:rPr>
        <w:t xml:space="preserve">2018_03_30-20_46_38 - StatisticalAnalysis_Performance.txt: </w:t>
      </w:r>
      <w:r>
        <w:t>Resultados de rendimiento de la prueba de forma local para el componente StatisticalAnalysis, de forma automática ejecutada el 30 de marzo de 2018 a las 20:46:38.</w:t>
      </w:r>
    </w:p>
    <w:p>
      <w:r>
        <w:rPr>
          <w:b/>
          <w:u w:val="single"/>
        </w:rPr>
        <w:t xml:space="preserve">2018_03_30-20_47_20 - StatisticalAnalysis_Performance.txt: </w:t>
      </w:r>
      <w:r>
        <w:t>Resultados de rendimiento de la prueba de forma local para el componente StatisticalAnalysis, de forma automática ejecutada el 30 de marzo de 2018 a las 20:47:20.</w:t>
      </w:r>
    </w:p>
    <w:p>
      <w:r>
        <w:rPr>
          <w:b/>
          <w:u w:val="single"/>
        </w:rPr>
        <w:t xml:space="preserve">2018_03_30-20_47_50 - StatisticalAnalysis_Performance.txt: </w:t>
      </w:r>
      <w:r>
        <w:t>Resultados de rendimiento de la prueba de forma local para el componente StatisticalAnalysis, de forma automática ejecutada el 30 de marzo de 2018 a las 20:47:50.</w:t>
      </w:r>
    </w:p>
    <w:p>
      <w:r>
        <w:rPr>
          <w:b/>
          <w:u w:val="single"/>
        </w:rPr>
        <w:t xml:space="preserve">2018_03_30-21_39_33 - ScheduledTaskManagement_Performance - server.txt: </w:t>
      </w:r>
      <w:r>
        <w:t>Resultados de rendimiento de la prueba de forma local para el componente ScheduledTaskManagement, de forma automática ejecutada el 30 de marzo de 2018 a las 21:39:33.</w:t>
      </w:r>
    </w:p>
    <w:p>
      <w:r>
        <w:rPr>
          <w:b/>
          <w:u w:val="single"/>
        </w:rPr>
        <w:t xml:space="preserve">2018_03_30-21_47_24 - StatisticalAnalysis_Performance.txt: </w:t>
      </w:r>
      <w:r>
        <w:t>Resultados de rendimiento de la prueba de forma local para el componente StatisticalAnalysis, de forma automática ejecutada el 30 de marzo de 2018 a las 21:47:24.</w:t>
      </w:r>
    </w:p>
    <w:p>
      <w:r>
        <w:rPr>
          <w:b/>
          <w:u w:val="single"/>
        </w:rPr>
        <w:t xml:space="preserve">2018_03_30-21_48_11 - StatisticalAnalysis_Performance.txt: </w:t>
      </w:r>
      <w:r>
        <w:t>Resultados de rendimiento de la prueba de forma local para el componente StatisticalAnalysis, de forma automática ejecutada el 30 de marzo de 2018 a las 21:48:11.</w:t>
      </w:r>
    </w:p>
    <w:p>
      <w:r>
        <w:rPr>
          <w:b/>
          <w:u w:val="single"/>
        </w:rPr>
        <w:t xml:space="preserve">2018_03_30-21_48_26 - StatisticalAnalysis_Performance.txt: </w:t>
      </w:r>
      <w:r>
        <w:t>Resultados de rendimiento de la prueba de forma local para el componente StatisticalAnalysis, de forma automática ejecutada el 30 de marzo de 2018 a las 21:48:26.</w:t>
      </w:r>
    </w:p>
    <w:p>
      <w:r>
        <w:rPr>
          <w:b/>
          <w:u w:val="single"/>
        </w:rPr>
        <w:t xml:space="preserve">2018_03_30-21_48_39 - StatisticalAnalysis_Performance.txt: </w:t>
      </w:r>
      <w:r>
        <w:t>Resultados de rendimiento de la prueba de forma local para el componente StatisticalAnalysis, de forma automática ejecutada el 30 de marzo de 2018 a las 21:48:39.</w:t>
      </w:r>
    </w:p>
    <w:p>
      <w:r>
        <w:rPr>
          <w:b/>
          <w:u w:val="single"/>
        </w:rPr>
        <w:t xml:space="preserve">2018_03_30-22_56_01 - ScheduledTaskManagement_Performance - server.txt: </w:t>
      </w:r>
      <w:r>
        <w:t>Resultados de rendimiento de la prueba de forma local para el componente ScheduledTaskManagement, de forma automática ejecutada el 30 de marzo de 2018 a las 22:56:01.</w:t>
      </w:r>
    </w:p>
    <w:p>
      <w:r>
        <w:rPr>
          <w:b/>
          <w:u w:val="single"/>
        </w:rPr>
        <w:t xml:space="preserve">2018_03_30-23_00_22 - WordFrequencyAnalysis_Performance.txt: </w:t>
      </w:r>
      <w:r>
        <w:t>Resultados de rendimiento de la prueba de forma local para el componente WordFrequencyAnalysis, de forma automática ejecutada el 30 de marzo de 2018 a las 23:00:22.</w:t>
      </w:r>
    </w:p>
    <w:p>
      <w:r>
        <w:rPr>
          <w:b/>
          <w:u w:val="single"/>
        </w:rPr>
        <w:t xml:space="preserve">2018_03_30-23_07_38 - StatisticalAnalysis_Performance.txt: </w:t>
      </w:r>
      <w:r>
        <w:t>Resultados de rendimiento de la prueba de forma local para el componente StatisticalAnalysis, de forma automática ejecutada el 30 de marzo de 2018 a las 23:07:38.</w:t>
      </w:r>
    </w:p>
    <w:p>
      <w:r>
        <w:rPr>
          <w:b/>
          <w:u w:val="single"/>
        </w:rPr>
        <w:t xml:space="preserve">2018_03_30-23_18_53 - WordFrequencyAnalysis_Performance - server.txt: </w:t>
      </w:r>
      <w:r>
        <w:t>Resultados de rendimiento de la prueba de forma local para el componente WordFrequencyAnalysis, de forma automática ejecutada el 30 de marzo de 2018 a las 23:18:53.</w:t>
      </w:r>
    </w:p>
    <w:p>
      <w:r>
        <w:rPr>
          <w:b/>
          <w:u w:val="single"/>
        </w:rPr>
        <w:t xml:space="preserve">2018_03_30-23_24_06 - UL_A_Performance - server.txt: </w:t>
      </w:r>
      <w:r>
        <w:t>Resultados de rendimiento de la prueba de forma local para el componente UserLogic, de forma automática ejecutada el 30 de marzo de 2018 a las 23:24:06.</w:t>
      </w:r>
    </w:p>
    <w:p>
      <w:r>
        <w:rPr>
          <w:b/>
          <w:u w:val="single"/>
        </w:rPr>
        <w:t xml:space="preserve">2018_03_31-01_20_09 - Analytics_Automatic_Performance - server.txt: </w:t>
      </w:r>
      <w:r>
        <w:t>Resultados de rendimiento de la prueba de forma local para el componente Clustering (Louvain y KMeans), de forma automática ejecutada el 31 de marzo de 2018 a las 01:20:09.</w:t>
      </w:r>
    </w:p>
    <w:p>
      <w:r>
        <w:rPr>
          <w:b/>
          <w:u w:val="single"/>
        </w:rPr>
        <w:t xml:space="preserve">2018_03_31-05_04_48 - StatisticalAnalysis_Performance - server.txt: </w:t>
      </w:r>
      <w:r>
        <w:t>Resultados de rendimiento de la prueba de forma local para el componente StatisticalAnalysis, de forma automática ejecutada el 31 de marzo de 2018 a las 05:04:48.</w:t>
      </w:r>
    </w:p>
    <w:p>
      <w:r>
        <w:rPr>
          <w:b/>
          <w:u w:val="single"/>
        </w:rPr>
        <w:t xml:space="preserve">2018_03_31-05_10_12 - FileGeneration_Performance - server.txt: </w:t>
      </w:r>
      <w:r>
        <w:t>Resultados de rendimiento de la prueba de forma local para el componente FileGeneration, de forma automática ejecutada el 31 de marzo de 2018 a las 05:10:12.</w:t>
      </w:r>
    </w:p>
    <w:p>
      <w:r>
        <w:rPr>
          <w:b/>
          <w:u w:val="single"/>
        </w:rPr>
        <w:t xml:space="preserve">2018_03_31-12_49_13 - StatisticalAnalysis_Performance.txt: </w:t>
      </w:r>
      <w:r>
        <w:t>Resultados de rendimiento de la prueba de forma local para el componente StatisticalAnalysis, de forma automática ejecutada el 31 de marzo de 2018 a las 12:49:13.</w:t>
      </w:r>
    </w:p>
    <w:p>
      <w:r>
        <w:rPr>
          <w:b/>
          <w:u w:val="single"/>
        </w:rPr>
        <w:t xml:space="preserve">2018_03_31-13_06_08 - StatisticalAnalysis_Performance.txt: </w:t>
      </w:r>
      <w:r>
        <w:t>Resultados de rendimiento de la prueba de forma local para el componente StatisticalAnalysis, de forma automática ejecutada el 31 de marzo de 2018 a las 13:06:08.</w:t>
      </w:r>
    </w:p>
    <w:p>
      <w:r>
        <w:rPr>
          <w:b/>
          <w:u w:val="single"/>
        </w:rPr>
        <w:t xml:space="preserve">2018_03_31-13_06_31 - StatisticalAnalysis_Performance.txt: </w:t>
      </w:r>
      <w:r>
        <w:t>Resultados de rendimiento de la prueba de forma local para el componente StatisticalAnalysis, de forma automática ejecutada el 31 de marzo de 2018 a las 13:06:31.</w:t>
      </w:r>
    </w:p>
    <w:p>
      <w:r>
        <w:rPr>
          <w:b/>
          <w:u w:val="single"/>
        </w:rPr>
        <w:t xml:space="preserve">2018_03_31-13_06_39 - StatisticalAnalysis_Performance.txt: </w:t>
      </w:r>
      <w:r>
        <w:t>Resultados de rendimiento de la prueba de forma local para el componente StatisticalAnalysis, de forma automática ejecutada el 31 de marzo de 2018 a las 13:06:39.</w:t>
      </w:r>
    </w:p>
    <w:p>
      <w:r>
        <w:rPr>
          <w:b/>
          <w:u w:val="single"/>
        </w:rPr>
        <w:t xml:space="preserve">2018_03_31-13_06_48 - StatisticalAnalysis_Performance.txt: </w:t>
      </w:r>
      <w:r>
        <w:t>Resultados de rendimiento de la prueba de forma local para el componente StatisticalAnalysis, de forma automática ejecutada el 31 de marzo de 2018 a las 13:06:48.</w:t>
      </w:r>
    </w:p>
    <w:p>
      <w:r>
        <w:rPr>
          <w:b/>
          <w:u w:val="single"/>
        </w:rPr>
        <w:t xml:space="preserve">2018_04_02 - age_range.tar.gz: </w:t>
      </w:r>
      <w:r>
        <w:t>Documento: age_range.tar.gz. Versión del 02 de abril de 2018.</w:t>
      </w:r>
    </w:p>
    <w:p>
      <w:r>
        <w:rPr>
          <w:b/>
          <w:u w:val="single"/>
        </w:rPr>
        <w:t xml:space="preserve">2018_04_02 - nutresa_segment.tar.gz: </w:t>
      </w:r>
      <w:r>
        <w:t>Documento: nutresa_segment.tar.gz. Versión del 02 de abril de 2018.</w:t>
      </w:r>
    </w:p>
    <w:p>
      <w:r>
        <w:rPr>
          <w:b/>
          <w:u w:val="single"/>
        </w:rPr>
        <w:t xml:space="preserve">2018_04_02 - process_status for Aug 2017 on server.csv: </w:t>
      </w:r>
      <w:r>
        <w:t>Documento: process_status for Aug 2017 on server.csv. Versión del 02 de abril de 2018.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