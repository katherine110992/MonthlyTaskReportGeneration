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2017_11_17 - list - emoji_sentiment_data.csv: </w:t>
      </w:r>
      <w:r>
        <w:t>Última versión de la lista de emojis con polaridad generada de fuente externa del 17 de noviembre de 2017.</w:t>
      </w:r>
    </w:p>
    <w:p>
      <w:r>
        <w:rPr>
          <w:b/>
          <w:u w:val="single"/>
        </w:rPr>
        <w:t xml:space="preserve">2017_11_21 - Planeación de Tareas.xlsx: </w:t>
      </w:r>
      <w:r>
        <w:t>Documento: Planeación de Tareas.xlsx. Versión del 21 de noviembre de 2017.</w:t>
      </w:r>
    </w:p>
    <w:p>
      <w:r>
        <w:rPr>
          <w:b/>
          <w:u w:val="single"/>
        </w:rPr>
        <w:t xml:space="preserve">2017_11_24-19_58_23 - DetectSpecialCharacters_Performance.txt: </w:t>
      </w:r>
      <w:r>
        <w:t>Resultados de rendimiento de la prueba de forma local para el componente DetectSpecialCharacters en FoodDetection, de forma automática ejecutada el 24 de noviembre de 2017 a las 19:58:23.</w:t>
      </w:r>
    </w:p>
    <w:p>
      <w:r>
        <w:rPr>
          <w:b/>
          <w:u w:val="single"/>
        </w:rPr>
        <w:t xml:space="preserve">2017_11_24-19_58_45 - DetectSpecialCharacters_Performance.txt: </w:t>
      </w:r>
      <w:r>
        <w:t>Resultados de rendimiento de la prueba de forma local para el componente DetectSpecialCharacters en FoodDetection, de forma automática ejecutada el 24 de noviembre de 2017 a las 19:58:45.</w:t>
      </w:r>
    </w:p>
    <w:p>
      <w:r>
        <w:rPr>
          <w:b/>
          <w:u w:val="single"/>
        </w:rPr>
        <w:t xml:space="preserve">2017_11_24-20_01_44 - DetectSpecialCharacters_Performance.txt: </w:t>
      </w:r>
      <w:r>
        <w:t>Resultados de rendimiento de la prueba de forma local para el componente DetectSpecialCharacters en FoodDetection, de forma automática ejecutada el 24 de noviembre de 2017 a las 20:01:44.</w:t>
      </w:r>
    </w:p>
    <w:p>
      <w:r>
        <w:rPr>
          <w:b/>
          <w:u w:val="single"/>
        </w:rPr>
        <w:t xml:space="preserve">2017_11_24-20_06_31 - DetectSpecialCharacters_Performance.txt: </w:t>
      </w:r>
      <w:r>
        <w:t>Resultados de rendimiento de la prueba de forma local para el componente DetectSpecialCharacters en FoodDetection, de forma automática ejecutada el 24 de noviembre de 2017 a las 20:06:31.</w:t>
      </w:r>
    </w:p>
    <w:p>
      <w:r>
        <w:rPr>
          <w:b/>
          <w:u w:val="single"/>
        </w:rPr>
        <w:t xml:space="preserve">2017_11_24-20_09_14 - DetectSpecialCharacters_Performance.txt: </w:t>
      </w:r>
      <w:r>
        <w:t>Resultados de rendimiento de la prueba de forma local para el componente DetectSpecialCharacters en FoodDetection, de forma automática ejecutada el 24 de noviembre de 2017 a las 20:09:14.</w:t>
      </w:r>
    </w:p>
    <w:p>
      <w:r>
        <w:rPr>
          <w:b/>
          <w:u w:val="single"/>
        </w:rPr>
        <w:t xml:space="preserve">2017_11_24-21_00_44 - DetectEmojisWithSpacymoji_Performance.txt: </w:t>
      </w:r>
      <w:r>
        <w:t>Resultados de rendimiento de la prueba de forma local para el componente DetectEmojisWithSpacymoji en FoodDetection, de forma automática ejecutada el 24 de noviembre de 2017 a las 21:00:44.</w:t>
      </w:r>
    </w:p>
    <w:p>
      <w:r>
        <w:rPr>
          <w:b/>
          <w:u w:val="single"/>
        </w:rPr>
        <w:t xml:space="preserve">2017_11_24-21_03_08 - DetectEmojisWithSpacymoji_Performance.txt: </w:t>
      </w:r>
      <w:r>
        <w:t>Resultados de rendimiento de la prueba de forma local para el componente DetectEmojisWithSpacymoji en FoodDetection, de forma automática ejecutada el 24 de noviembre de 2017 a las 21:03:08.</w:t>
      </w:r>
    </w:p>
    <w:p>
      <w:r>
        <w:rPr>
          <w:b/>
          <w:u w:val="single"/>
        </w:rPr>
        <w:t xml:space="preserve">2017_11_24-21_03_22 - DetectEmoticonsAndEmojis_Performance.txt: </w:t>
      </w:r>
      <w:r>
        <w:t>Resultados de rendimiento de la prueba de forma local para el componente DetectEmoticonsAndEmojis en FoodDetection, de forma automática ejecutada el 24 de noviembre de 2017 a las 21:03:22.</w:t>
      </w:r>
    </w:p>
    <w:p>
      <w:r>
        <w:rPr>
          <w:b/>
          <w:u w:val="single"/>
        </w:rPr>
        <w:t xml:space="preserve">2017_11_24-21_08_21 - DetectEmojisWithSpacymoji_Performance.txt: </w:t>
      </w:r>
      <w:r>
        <w:t>Resultados de rendimiento de la prueba de forma local para el componente DetectEmojisWithSpacymoji en FoodDetection, de forma automática ejecutada el 24 de noviembre de 2017 a las 21:08:21.</w:t>
      </w:r>
    </w:p>
    <w:p>
      <w:r>
        <w:rPr>
          <w:b/>
          <w:u w:val="single"/>
        </w:rPr>
        <w:t xml:space="preserve">2017_11_24-21_08_31 - DetectEmojisWithSpacymoji_Performance.txt: </w:t>
      </w:r>
      <w:r>
        <w:t>Resultados de rendimiento de la prueba de forma local para el componente DetectEmojisWithSpacymoji en FoodDetection, de forma automática ejecutada el 24 de noviembre de 2017 a las 21:08:31.</w:t>
      </w:r>
    </w:p>
    <w:p>
      <w:r>
        <w:rPr>
          <w:b/>
          <w:u w:val="single"/>
        </w:rPr>
        <w:t xml:space="preserve">2017_11_24-21_09_14 - DetectEmojisWithSpacymoji_Performance.txt: </w:t>
      </w:r>
      <w:r>
        <w:t>Resultados de rendimiento de la prueba de forma local para el componente DetectEmojisWithSpacymoji en FoodDetection, de forma automática ejecutada el 24 de noviembre de 2017 a las 21:09:14.</w:t>
      </w:r>
    </w:p>
    <w:p>
      <w:r>
        <w:rPr>
          <w:b/>
          <w:u w:val="single"/>
        </w:rPr>
        <w:t xml:space="preserve">2017_11_26 - Exploiting Emoticons in Polarity Classification of Text.pdf: </w:t>
      </w:r>
      <w:r>
        <w:t>Documento: Exploiting Emoticons in Polarity Classification of Text.pdf. Versión del 26 de noviembre de 2017.</w:t>
      </w:r>
    </w:p>
    <w:p>
      <w:r>
        <w:rPr>
          <w:b/>
          <w:u w:val="single"/>
        </w:rPr>
        <w:t xml:space="preserve">2017_11_26-09_26_30 - DetectEmoticonsAndEmojis_Performance.txt: </w:t>
      </w:r>
      <w:r>
        <w:t>Resultados de rendimiento de la prueba de forma local para el componente DetectEmoticonsAndEmojis en FoodDetection, de forma automática ejecutada el 26 de noviembre de 2017 a las 09:26:30.</w:t>
      </w:r>
    </w:p>
    <w:p>
      <w:r>
        <w:rPr>
          <w:b/>
          <w:u w:val="single"/>
        </w:rPr>
        <w:t xml:space="preserve">2017_11_26-09_48_37 - DetectEmoticonsAndEmojis_Performance.txt: </w:t>
      </w:r>
      <w:r>
        <w:t>Resultados de rendimiento de la prueba de forma local para el componente DetectEmoticonsAndEmojis en FoodDetection, de forma automática ejecutada el 26 de noviembre de 2017 a las 09:48:37.</w:t>
      </w:r>
    </w:p>
    <w:p>
      <w:r>
        <w:rPr>
          <w:b/>
          <w:u w:val="single"/>
        </w:rPr>
        <w:t xml:space="preserve">2017_11_26-18_26_13 - DetectEmojisWithSpacymoji_Performance.txt: </w:t>
      </w:r>
      <w:r>
        <w:t>Resultados de rendimiento de la prueba de forma local para el componente DetectEmojisWithSpacymoji en FoodDetection, de forma automática ejecutada el 26 de noviembre de 2017 a las 18:26:13.</w:t>
      </w:r>
    </w:p>
    <w:p>
      <w:r>
        <w:rPr>
          <w:b/>
          <w:u w:val="single"/>
        </w:rPr>
        <w:t xml:space="preserve">2017_11_26-18_28_03 - DetectEmojisWithSpacymoji_Performance.txt: </w:t>
      </w:r>
      <w:r>
        <w:t>Resultados de rendimiento de la prueba de forma local para el componente DetectEmojisWithSpacymoji en FoodDetection, de forma automática ejecutada el 26 de noviembre de 2017 a las 18:28:03.</w:t>
      </w:r>
    </w:p>
    <w:p>
      <w:r>
        <w:rPr>
          <w:b/>
          <w:u w:val="single"/>
        </w:rPr>
        <w:t xml:space="preserve">2017_11_26-18_30_08 - DetectEmojisWithSpacymoji_Performance.txt: </w:t>
      </w:r>
      <w:r>
        <w:t>Resultados de rendimiento de la prueba de forma local para el componente DetectEmojisWithSpacymoji en FoodDetection, de forma automática ejecutada el 26 de noviembre de 2017 a las 18:30:08.</w:t>
      </w:r>
    </w:p>
    <w:p>
      <w:r>
        <w:rPr>
          <w:b/>
          <w:u w:val="single"/>
        </w:rPr>
        <w:t xml:space="preserve">2017_11_26-19_51_40 - DetectEmojisWithSpacymoji_Performance.txt: </w:t>
      </w:r>
      <w:r>
        <w:t>Resultados de rendimiento de la prueba de forma local para el componente DetectEmojisWithSpacymoji en FoodDetection, de forma automática ejecutada el 26 de noviembre de 2017 a las 19:51:40.</w:t>
      </w:r>
    </w:p>
    <w:p>
      <w:r>
        <w:rPr>
          <w:b/>
          <w:u w:val="single"/>
        </w:rPr>
        <w:t xml:space="preserve">2017_11_26-19_52_39 - DetectEmojisWithSpacymoji_Performance.txt: </w:t>
      </w:r>
      <w:r>
        <w:t>Resultados de rendimiento de la prueba de forma local para el componente DetectEmojisWithSpacymoji en FoodDetection, de forma automática ejecutada el 26 de noviembre de 2017 a las 19:52:39.</w:t>
      </w:r>
    </w:p>
    <w:p>
      <w:r>
        <w:rPr>
          <w:b/>
          <w:u w:val="single"/>
        </w:rPr>
        <w:t xml:space="preserve">2017_11_26-20_03_45 - DetectEmoticonsWithMatch_Performance.txt: </w:t>
      </w:r>
      <w:r>
        <w:t>Resultados de rendimiento de la prueba de forma local para el componente DetectEmoticonsWithMatch en FoodDetection, de forma automática ejecutada el 26 de noviembre de 2017 a las 20:03:45.</w:t>
      </w:r>
    </w:p>
    <w:p>
      <w:r>
        <w:rPr>
          <w:b/>
          <w:u w:val="single"/>
        </w:rPr>
        <w:t xml:space="preserve">2017_11_26-20_04_19 - DetectEmoticonsWithMatch_Performance.txt: </w:t>
      </w:r>
      <w:r>
        <w:t>Resultados de rendimiento de la prueba de forma local para el componente DetectEmoticonsWithMatch en FoodDetection, de forma automática ejecutada el 26 de noviembre de 2017 a las 20:04:19.</w:t>
      </w:r>
    </w:p>
    <w:p>
      <w:r>
        <w:rPr>
          <w:b/>
          <w:u w:val="single"/>
        </w:rPr>
        <w:t xml:space="preserve">2017_11_26-20_04_55 - DetectEmoticonsWithMatch_Performance.txt: </w:t>
      </w:r>
      <w:r>
        <w:t>Resultados de rendimiento de la prueba de forma local para el componente DetectEmoticonsWithMatch en FoodDetection, de forma automática ejecutada el 26 de noviembre de 2017 a las 20:04:55.</w:t>
      </w:r>
    </w:p>
    <w:p>
      <w:r>
        <w:rPr>
          <w:b/>
          <w:u w:val="single"/>
        </w:rPr>
        <w:t xml:space="preserve">2017_11_26-20_05_11 - DetectEmoticonsWithMatch_Performance.txt: </w:t>
      </w:r>
      <w:r>
        <w:t>Resultados de rendimiento de la prueba de forma local para el componente DetectEmoticonsWithMatch en FoodDetection, de forma automática ejecutada el 26 de noviembre de 2017 a las 20:05:11.</w:t>
      </w:r>
    </w:p>
    <w:p>
      <w:r>
        <w:rPr>
          <w:b/>
          <w:u w:val="single"/>
        </w:rPr>
        <w:t xml:space="preserve">2017_11_26-20_06_48 - DetectEmoticonsWithMatch_Performance.txt: </w:t>
      </w:r>
      <w:r>
        <w:t>Resultados de rendimiento de la prueba de forma local para el componente DetectEmoticonsWithMatch en FoodDetection, de forma automática ejecutada el 26 de noviembre de 2017 a las 20:06:48.</w:t>
      </w:r>
    </w:p>
    <w:p>
      <w:r>
        <w:rPr>
          <w:b/>
          <w:u w:val="single"/>
        </w:rPr>
        <w:t xml:space="preserve">2017_11_26-20_36_09 - DetectEmoticonsWithMatch_Performance.txt: </w:t>
      </w:r>
      <w:r>
        <w:t>Resultados de rendimiento de la prueba de forma local para el componente DetectEmoticonsWithMatch en FoodDetection, de forma automática ejecutada el 26 de noviembre de 2017 a las 20:36:09.</w:t>
      </w:r>
    </w:p>
    <w:p>
      <w:r>
        <w:rPr>
          <w:b/>
          <w:u w:val="single"/>
        </w:rPr>
        <w:t xml:space="preserve">2017_11_26-20_38_23 - DetectEmoticonsWithMatch_Performance.txt: </w:t>
      </w:r>
      <w:r>
        <w:t>Resultados de rendimiento de la prueba de forma local para el componente DetectEmoticonsWithMatch en FoodDetection, de forma automática ejecutada el 26 de noviembre de 2017 a las 20:38:23.</w:t>
      </w:r>
    </w:p>
    <w:p>
      <w:r>
        <w:rPr>
          <w:b/>
          <w:u w:val="single"/>
        </w:rPr>
        <w:t xml:space="preserve">2017_11_26-20_38_35 - DetectEmoticonsWithMatch_Performance.txt: </w:t>
      </w:r>
      <w:r>
        <w:t>Resultados de rendimiento de la prueba de forma local para el componente DetectEmoticonsWithMatch en FoodDetection, de forma automática ejecutada el 26 de noviembre de 2017 a las 20:38:35.</w:t>
      </w:r>
    </w:p>
    <w:p>
      <w:r>
        <w:rPr>
          <w:b/>
          <w:u w:val="single"/>
        </w:rPr>
        <w:t xml:space="preserve">2017_11_26-20_41_01 - DetectEmoticonsWithMatch_Performance.txt: </w:t>
      </w:r>
      <w:r>
        <w:t>Resultados de rendimiento de la prueba de forma local para el componente DetectEmoticonsWithMatch en FoodDetection, de forma automática ejecutada el 26 de noviembre de 2017 a las 20:41:01.</w:t>
      </w:r>
    </w:p>
    <w:p>
      <w:r>
        <w:rPr>
          <w:b/>
          <w:u w:val="single"/>
        </w:rPr>
        <w:t xml:space="preserve">2017_11_26-20_41_11 - DetectEmoticonsWithMatch_Performance.txt: </w:t>
      </w:r>
      <w:r>
        <w:t>Resultados de rendimiento de la prueba de forma local para el componente DetectEmoticonsWithMatch en FoodDetection, de forma automática ejecutada el 26 de noviembre de 2017 a las 20:41:11.</w:t>
      </w:r>
    </w:p>
    <w:p>
      <w:r>
        <w:rPr>
          <w:b/>
          <w:u w:val="single"/>
        </w:rPr>
        <w:t xml:space="preserve">2017_11_26-20_41_55 - DetectEmoticonsWithMatch_Performance.txt: </w:t>
      </w:r>
      <w:r>
        <w:t>Resultados de rendimiento de la prueba de forma local para el componente DetectEmoticonsWithMatch en FoodDetection, de forma automática ejecutada el 26 de noviembre de 2017 a las 20:41:55.</w:t>
      </w:r>
    </w:p>
    <w:p>
      <w:r>
        <w:rPr>
          <w:b/>
          <w:u w:val="single"/>
        </w:rPr>
        <w:t xml:space="preserve">2017_11_26-20_42_34 - DetectEmoticonsWithMatch_Performance.txt: </w:t>
      </w:r>
      <w:r>
        <w:t>Resultados de rendimiento de la prueba de forma local para el componente DetectEmoticonsWithMatch en FoodDetection, de forma automática ejecutada el 26 de noviembre de 2017 a las 20:42:34.</w:t>
      </w:r>
    </w:p>
    <w:p>
      <w:r>
        <w:rPr>
          <w:b/>
          <w:u w:val="single"/>
        </w:rPr>
        <w:t xml:space="preserve">2017_11_26-20_43_59 - DetectEmoticonsWithMatch_Performance.txt: </w:t>
      </w:r>
      <w:r>
        <w:t>Resultados de rendimiento de la prueba de forma local para el componente DetectEmoticonsWithMatch en FoodDetection, de forma automática ejecutada el 26 de noviembre de 2017 a las 20:43:59.</w:t>
      </w:r>
    </w:p>
    <w:p>
      <w:r>
        <w:rPr>
          <w:b/>
          <w:u w:val="single"/>
        </w:rPr>
        <w:t xml:space="preserve">2017_11_26-20_48_46 - DetectEmoticonsWithMatch_Performance.txt: </w:t>
      </w:r>
      <w:r>
        <w:t>Resultados de rendimiento de la prueba de forma local para el componente DetectEmoticonsWithMatch en FoodDetection, de forma automática ejecutada el 26 de noviembre de 2017 a las 20:48:46.</w:t>
      </w:r>
    </w:p>
    <w:p>
      <w:r>
        <w:rPr>
          <w:b/>
          <w:u w:val="single"/>
        </w:rPr>
        <w:t xml:space="preserve">2017_11_26-20_49_25 - DetectEmoticonsWithMatch_Performance.txt: </w:t>
      </w:r>
      <w:r>
        <w:t>Resultados de rendimiento de la prueba de forma local para el componente DetectEmoticonsWithMatch en FoodDetection, de forma automática ejecutada el 26 de noviembre de 2017 a las 20:49:25.</w:t>
      </w:r>
    </w:p>
    <w:p>
      <w:r>
        <w:rPr>
          <w:b/>
          <w:u w:val="single"/>
        </w:rPr>
        <w:t xml:space="preserve">2017_11_26-20_49_34 - DetectEmoticonsWithMatch_Performance.txt: </w:t>
      </w:r>
      <w:r>
        <w:t>Resultados de rendimiento de la prueba de forma local para el componente DetectEmoticonsWithMatch en FoodDetection, de forma automática ejecutada el 26 de noviembre de 2017 a las 20:49:34.</w:t>
      </w:r>
    </w:p>
    <w:p>
      <w:r>
        <w:rPr>
          <w:b/>
          <w:u w:val="single"/>
        </w:rPr>
        <w:t xml:space="preserve">2017_11_26-20_51_29 - DetectEmoticonsWithMatch_Performance.txt: </w:t>
      </w:r>
      <w:r>
        <w:t>Resultados de rendimiento de la prueba de forma local para el componente DetectEmoticonsWithMatch en FoodDetection, de forma automática ejecutada el 26 de noviembre de 2017 a las 20:51:29.</w:t>
      </w:r>
    </w:p>
    <w:p>
      <w:r>
        <w:rPr>
          <w:b/>
          <w:u w:val="single"/>
        </w:rPr>
        <w:t xml:space="preserve">2017_11_26-20_52_06 - DetectEmoticonsWithMatch_Performance.txt: </w:t>
      </w:r>
      <w:r>
        <w:t>Resultados de rendimiento de la prueba de forma local para el componente DetectEmoticonsWithMatch en FoodDetection, de forma automática ejecutada el 26 de noviembre de 2017 a las 20:52:06.</w:t>
      </w:r>
    </w:p>
    <w:p>
      <w:r>
        <w:rPr>
          <w:b/>
          <w:u w:val="single"/>
        </w:rPr>
        <w:t xml:space="preserve">2017_11_26-20_52_53 - DetectEmoticonsWithMatch_Performance.txt: </w:t>
      </w:r>
      <w:r>
        <w:t>Resultados de rendimiento de la prueba de forma local para el componente DetectEmoticonsWithMatch en FoodDetection, de forma automática ejecutada el 26 de noviembre de 2017 a las 20:52:53.</w:t>
      </w:r>
    </w:p>
    <w:p>
      <w:r>
        <w:rPr>
          <w:b/>
          <w:u w:val="single"/>
        </w:rPr>
        <w:t xml:space="preserve">2017_11_26-20_53_18 - DetectEmoticonsWithMatch_Performance.txt: </w:t>
      </w:r>
      <w:r>
        <w:t>Resultados de rendimiento de la prueba de forma local para el componente DetectEmoticonsWithMatch en FoodDetection, de forma automática ejecutada el 26 de noviembre de 2017 a las 20:53:18.</w:t>
      </w:r>
    </w:p>
    <w:p>
      <w:r>
        <w:rPr>
          <w:b/>
          <w:u w:val="single"/>
        </w:rPr>
        <w:t xml:space="preserve">2017_11_26-20_53_44 - DetectEmoticonsWithMatch_Performance.txt: </w:t>
      </w:r>
      <w:r>
        <w:t>Resultados de rendimiento de la prueba de forma local para el componente DetectEmoticonsWithMatch en FoodDetection, de forma automática ejecutada el 26 de noviembre de 2017 a las 20:53:44.</w:t>
      </w:r>
    </w:p>
    <w:p>
      <w:r>
        <w:rPr>
          <w:b/>
          <w:u w:val="single"/>
        </w:rPr>
        <w:t xml:space="preserve">2017_11_26-20_54_11 - DetectEmoticonsWithMatch_Performance.txt: </w:t>
      </w:r>
      <w:r>
        <w:t>Resultados de rendimiento de la prueba de forma local para el componente DetectEmoticonsWithMatch en FoodDetection, de forma automática ejecutada el 26 de noviembre de 2017 a las 20:54:11.</w:t>
      </w:r>
    </w:p>
    <w:p>
      <w:r>
        <w:rPr>
          <w:b/>
          <w:u w:val="single"/>
        </w:rPr>
        <w:t xml:space="preserve">2017_11_26-20_55_31 - DetectEmoticonsWithMatch_Performance.txt: </w:t>
      </w:r>
      <w:r>
        <w:t>Resultados de rendimiento de la prueba de forma local para el componente DetectEmoticonsWithMatch en FoodDetection, de forma automática ejecutada el 26 de noviembre de 2017 a las 20:55:31.</w:t>
      </w:r>
    </w:p>
    <w:p>
      <w:r>
        <w:rPr>
          <w:b/>
          <w:u w:val="single"/>
        </w:rPr>
        <w:t xml:space="preserve">2017_11_26-20_56_35 - DetectEmoticonsWithMatch_Performance.txt: </w:t>
      </w:r>
      <w:r>
        <w:t>Resultados de rendimiento de la prueba de forma local para el componente DetectEmoticonsWithMatch en FoodDetection, de forma automática ejecutada el 26 de noviembre de 2017 a las 20:56:35.</w:t>
      </w:r>
    </w:p>
    <w:p>
      <w:r>
        <w:rPr>
          <w:b/>
          <w:u w:val="single"/>
        </w:rPr>
        <w:t xml:space="preserve">2017_11_26-20_57_10 - DetectEmoticonsWithMatch_Performance.txt: </w:t>
      </w:r>
      <w:r>
        <w:t>Resultados de rendimiento de la prueba de forma local para el componente DetectEmoticonsWithMatch en FoodDetection, de forma automática ejecutada el 26 de noviembre de 2017 a las 20:57:10.</w:t>
      </w:r>
    </w:p>
    <w:p>
      <w:r>
        <w:rPr>
          <w:b/>
          <w:u w:val="single"/>
        </w:rPr>
        <w:t xml:space="preserve">2017_11_26-21_02_34 - DetectEmoticonsWithMatch_Performance.txt: </w:t>
      </w:r>
      <w:r>
        <w:t>Resultados de rendimiento de la prueba de forma local para el componente DetectEmoticonsWithMatch en FoodDetection, de forma automática ejecutada el 26 de noviembre de 2017 a las 21:02:34.</w:t>
      </w:r>
    </w:p>
    <w:p>
      <w:r>
        <w:rPr>
          <w:b/>
          <w:u w:val="single"/>
        </w:rPr>
        <w:t xml:space="preserve">2017_11_26-21_03_32 - DetectEmoticonsWithMatch_Performance.txt: </w:t>
      </w:r>
      <w:r>
        <w:t>Resultados de rendimiento de la prueba de forma local para el componente DetectEmoticonsWithMatch en FoodDetection, de forma automática ejecutada el 26 de noviembre de 2017 a las 21:03:32.</w:t>
      </w:r>
    </w:p>
    <w:p>
      <w:r>
        <w:rPr>
          <w:b/>
          <w:u w:val="single"/>
        </w:rPr>
        <w:t xml:space="preserve">2017_11_26-21_04_14 - DetectEmoticonsWithMatch_Performance.txt: </w:t>
      </w:r>
      <w:r>
        <w:t>Resultados de rendimiento de la prueba de forma local para el componente DetectEmoticonsWithMatch en FoodDetection, de forma automática ejecutada el 26 de noviembre de 2017 a las 21:04:14.</w:t>
      </w:r>
    </w:p>
    <w:p>
      <w:r>
        <w:rPr>
          <w:b/>
          <w:u w:val="single"/>
        </w:rPr>
        <w:t xml:space="preserve">2017_11_26-21_04_38 - DetectEmoticonsWithMatch_Performance.txt: </w:t>
      </w:r>
      <w:r>
        <w:t>Resultados de rendimiento de la prueba de forma local para el componente DetectEmoticonsWithMatch en FoodDetection, de forma automática ejecutada el 26 de noviembre de 2017 a las 21:04:38.</w:t>
      </w:r>
    </w:p>
    <w:p>
      <w:r>
        <w:rPr>
          <w:b/>
          <w:u w:val="single"/>
        </w:rPr>
        <w:t xml:space="preserve">2017_11_26-21_06_03 - DetectEmoticonsWithMatch_Performance.txt: </w:t>
      </w:r>
      <w:r>
        <w:t>Resultados de rendimiento de la prueba de forma local para el componente DetectEmoticonsWithMatch en FoodDetection, de forma automática ejecutada el 26 de noviembre de 2017 a las 21:06:03.</w:t>
      </w:r>
    </w:p>
    <w:p>
      <w:r>
        <w:rPr>
          <w:b/>
          <w:u w:val="single"/>
        </w:rPr>
        <w:t xml:space="preserve">2017_11_26-21_06_39 - DetectEmoticonsWithMatch_Performance.txt: </w:t>
      </w:r>
      <w:r>
        <w:t>Resultados de rendimiento de la prueba de forma local para el componente DetectEmoticonsWithMatch en FoodDetection, de forma automática ejecutada el 26 de noviembre de 2017 a las 21:06:39.</w:t>
      </w:r>
    </w:p>
    <w:p>
      <w:r>
        <w:rPr>
          <w:b/>
          <w:u w:val="single"/>
        </w:rPr>
        <w:t xml:space="preserve">2017_11_26-21_29_30 - DetectEmoticonsWithMatch_Performance.txt: </w:t>
      </w:r>
      <w:r>
        <w:t>Resultados de rendimiento de la prueba de forma local para el componente DetectEmoticonsWithMatch en FoodDetection, de forma automática ejecutada el 26 de noviembre de 2017 a las 21:29:30.</w:t>
      </w:r>
    </w:p>
    <w:p>
      <w:r>
        <w:rPr>
          <w:b/>
          <w:u w:val="single"/>
        </w:rPr>
        <w:t xml:space="preserve">2017_11_26-21_30_15 - DetectEmoticonsWithMatch_Performance.txt: </w:t>
      </w:r>
      <w:r>
        <w:t>Resultados de rendimiento de la prueba de forma local para el componente DetectEmoticonsWithMatch en FoodDetection, de forma automática ejecutada el 26 de noviembre de 2017 a las 21:30:15.</w:t>
      </w:r>
    </w:p>
    <w:p>
      <w:r>
        <w:rPr>
          <w:b/>
          <w:u w:val="single"/>
        </w:rPr>
        <w:t xml:space="preserve">2017_11_26-21_30_41 - DetectEmoticonsWithMatch_Performance.txt: </w:t>
      </w:r>
      <w:r>
        <w:t>Resultados de rendimiento de la prueba de forma local para el componente DetectEmoticonsWithMatch en FoodDetection, de forma automática ejecutada el 26 de noviembre de 2017 a las 21:30:41.</w:t>
      </w:r>
    </w:p>
    <w:p>
      <w:r>
        <w:rPr>
          <w:b/>
          <w:u w:val="single"/>
        </w:rPr>
        <w:t xml:space="preserve">2017_11_26-21_30_50 - DetectEmoticonsWithMatch_Performance.txt: </w:t>
      </w:r>
      <w:r>
        <w:t>Resultados de rendimiento de la prueba de forma local para el componente DetectEmoticonsWithMatch en FoodDetection, de forma automática ejecutada el 26 de noviembre de 2017 a las 21:30:50.</w:t>
      </w:r>
    </w:p>
    <w:p>
      <w:r>
        <w:rPr>
          <w:b/>
          <w:u w:val="single"/>
        </w:rPr>
        <w:t xml:space="preserve">2017_11_26-21_33_31 - DetectEmoticonsWithMatch_Performance.txt: </w:t>
      </w:r>
      <w:r>
        <w:t>Resultados de rendimiento de la prueba de forma local para el componente DetectEmoticonsWithMatch en FoodDetection, de forma automática ejecutada el 26 de noviembre de 2017 a las 21:33:31.</w:t>
      </w:r>
    </w:p>
    <w:p>
      <w:r>
        <w:rPr>
          <w:b/>
          <w:u w:val="single"/>
        </w:rPr>
        <w:t xml:space="preserve">2017_11_26-21_34_30 - DetectEmoticonsWithMatch_Performance.txt: </w:t>
      </w:r>
      <w:r>
        <w:t>Resultados de rendimiento de la prueba de forma local para el componente DetectEmoticonsWithMatch en FoodDetection, de forma automática ejecutada el 26 de noviembre de 2017 a las 21:34:30.</w:t>
      </w:r>
    </w:p>
    <w:p>
      <w:r>
        <w:rPr>
          <w:b/>
          <w:u w:val="single"/>
        </w:rPr>
        <w:t xml:space="preserve">2017_11_26-21_36_01 - DetectEmoticonsWithMatch_Performance.txt: </w:t>
      </w:r>
      <w:r>
        <w:t>Resultados de rendimiento de la prueba de forma local para el componente DetectEmoticonsWithMatch en FoodDetection, de forma automática ejecutada el 26 de noviembre de 2017 a las 21:36:01.</w:t>
      </w:r>
    </w:p>
    <w:p>
      <w:r>
        <w:rPr>
          <w:b/>
          <w:u w:val="single"/>
        </w:rPr>
        <w:t xml:space="preserve">2017_11_26-21_37_54 - DetectEmoticonsWithMatch_Performance.txt: </w:t>
      </w:r>
      <w:r>
        <w:t>Resultados de rendimiento de la prueba de forma local para el componente DetectEmoticonsWithMatch en FoodDetection, de forma automática ejecutada el 26 de noviembre de 2017 a las 21:37:54.</w:t>
      </w:r>
    </w:p>
    <w:p>
      <w:r>
        <w:rPr>
          <w:b/>
          <w:u w:val="single"/>
        </w:rPr>
        <w:t xml:space="preserve">2017_11_26-21_38_45 - DetectEmoticonsWithMatch_Performance.txt: </w:t>
      </w:r>
      <w:r>
        <w:t>Resultados de rendimiento de la prueba de forma local para el componente DetectEmoticonsWithMatch en FoodDetection, de forma automática ejecutada el 26 de noviembre de 2017 a las 21:38:45.</w:t>
      </w:r>
    </w:p>
    <w:p>
      <w:r>
        <w:rPr>
          <w:b/>
          <w:u w:val="single"/>
        </w:rPr>
        <w:t xml:space="preserve">2017_11_26-21_39_51 - DetectEmoticonsWithMatch_Performance.txt: </w:t>
      </w:r>
      <w:r>
        <w:t>Resultados de rendimiento de la prueba de forma local para el componente DetectEmoticonsWithMatch en FoodDetection, de forma automática ejecutada el 26 de noviembre de 2017 a las 21:39:51.</w:t>
      </w:r>
    </w:p>
    <w:p>
      <w:r>
        <w:rPr>
          <w:b/>
          <w:u w:val="single"/>
        </w:rPr>
        <w:t xml:space="preserve">2017_11_26-21_43_35 - DetectEmoticonsWithMatch_Performance.txt: </w:t>
      </w:r>
      <w:r>
        <w:t>Resultados de rendimiento de la prueba de forma local para el componente DetectEmoticonsWithMatch en FoodDetection, de forma automática ejecutada el 26 de noviembre de 2017 a las 21:43:35.</w:t>
      </w:r>
    </w:p>
    <w:p>
      <w:r>
        <w:rPr>
          <w:b/>
          <w:u w:val="single"/>
        </w:rPr>
        <w:t xml:space="preserve">2017_11_26-21_45_08 - DetectEmoticonsWithMatch_Performance.txt: </w:t>
      </w:r>
      <w:r>
        <w:t>Resultados de rendimiento de la prueba de forma local para el componente DetectEmoticonsWithMatch en FoodDetection, de forma automática ejecutada el 26 de noviembre de 2017 a las 21:45:08.</w:t>
      </w:r>
    </w:p>
    <w:p>
      <w:r>
        <w:rPr>
          <w:b/>
          <w:u w:val="single"/>
        </w:rPr>
        <w:t xml:space="preserve">2017_11_26-21_49_14 - DetectEmoticonsWithMatch_Performance.txt: </w:t>
      </w:r>
      <w:r>
        <w:t>Resultados de rendimiento de la prueba de forma local para el componente DetectEmoticonsWithMatch en FoodDetection, de forma automática ejecutada el 26 de noviembre de 2017 a las 21:49:14.</w:t>
      </w:r>
    </w:p>
    <w:p>
      <w:r>
        <w:rPr>
          <w:b/>
          <w:u w:val="single"/>
        </w:rPr>
        <w:t xml:space="preserve">2017_11_26-21_50_18 - DetectEmoticonsWithMatch_Performance.txt: </w:t>
      </w:r>
      <w:r>
        <w:t>Resultados de rendimiento de la prueba de forma local para el componente DetectEmoticonsWithMatch en FoodDetection, de forma automática ejecutada el 26 de noviembre de 2017 a las 21:50:18.</w:t>
      </w:r>
    </w:p>
    <w:p>
      <w:r>
        <w:rPr>
          <w:b/>
          <w:u w:val="single"/>
        </w:rPr>
        <w:t xml:space="preserve">2017_11_26-21_50_54 - DetectEmoticonsWithMatch_Performance.txt: </w:t>
      </w:r>
      <w:r>
        <w:t>Resultados de rendimiento de la prueba de forma local para el componente DetectEmoticonsWithMatch en FoodDetection, de forma automática ejecutada el 26 de noviembre de 2017 a las 21:50:54.</w:t>
      </w:r>
    </w:p>
    <w:p>
      <w:r>
        <w:rPr>
          <w:b/>
          <w:u w:val="single"/>
        </w:rPr>
        <w:t xml:space="preserve">2017_11_26-21_51_09 - DetectEmoticonsWithMatch_Performance.txt: </w:t>
      </w:r>
      <w:r>
        <w:t>Resultados de rendimiento de la prueba de forma local para el componente DetectEmoticonsWithMatch en FoodDetection, de forma automática ejecutada el 26 de noviembre de 2017 a las 21:51:09.</w:t>
      </w:r>
    </w:p>
    <w:p>
      <w:r>
        <w:rPr>
          <w:b/>
          <w:u w:val="single"/>
        </w:rPr>
        <w:t xml:space="preserve">2017_11_26-21_51_28 - DetectEmoticonsWithMatch_Performance.txt: </w:t>
      </w:r>
      <w:r>
        <w:t>Resultados de rendimiento de la prueba de forma local para el componente DetectEmoticonsWithMatch en FoodDetection, de forma automática ejecutada el 26 de noviembre de 2017 a las 21:51:28.</w:t>
      </w:r>
    </w:p>
    <w:p>
      <w:r>
        <w:rPr>
          <w:b/>
          <w:u w:val="single"/>
        </w:rPr>
        <w:t xml:space="preserve">2017_11_26-22_03_38 - DetectEmoticonsWithMatch_Performance.txt: </w:t>
      </w:r>
      <w:r>
        <w:t>Resultados de rendimiento de la prueba de forma local para el componente DetectEmoticonsWithMatch en FoodDetection, de forma automática ejecutada el 26 de noviembre de 2017 a las 22:03:38.</w:t>
      </w:r>
    </w:p>
    <w:p>
      <w:r>
        <w:rPr>
          <w:b/>
          <w:u w:val="single"/>
        </w:rPr>
        <w:t xml:space="preserve">2017_11_26-22_10_20 - DetectEmoticonsWithMatch_Performance.txt: </w:t>
      </w:r>
      <w:r>
        <w:t>Resultados de rendimiento de la prueba de forma local para el componente DetectEmoticonsWithMatch en FoodDetection, de forma automática ejecutada el 26 de noviembre de 2017 a las 22:10:20.</w:t>
      </w:r>
    </w:p>
    <w:p>
      <w:r>
        <w:rPr>
          <w:b/>
          <w:u w:val="single"/>
        </w:rPr>
        <w:t xml:space="preserve">2017_11_26-22_11_07 - DetectEmoticonsWithMatch_Performance.txt: </w:t>
      </w:r>
      <w:r>
        <w:t>Resultados de rendimiento de la prueba de forma local para el componente DetectEmoticonsWithMatch en FoodDetection, de forma automática ejecutada el 26 de noviembre de 2017 a las 22:11:07.</w:t>
      </w:r>
    </w:p>
    <w:p>
      <w:r>
        <w:rPr>
          <w:b/>
          <w:u w:val="single"/>
        </w:rPr>
        <w:t xml:space="preserve">2017_11_26-22_11_43 - DetectEmoticonsWithMatch_Performance.txt: </w:t>
      </w:r>
      <w:r>
        <w:t>Resultados de rendimiento de la prueba de forma local para el componente DetectEmoticonsWithMatch en FoodDetection, de forma automática ejecutada el 26 de noviembre de 2017 a las 22:11:43.</w:t>
      </w:r>
    </w:p>
    <w:p>
      <w:r>
        <w:rPr>
          <w:b/>
          <w:u w:val="single"/>
        </w:rPr>
        <w:t xml:space="preserve">2017_11_26-22_12_05 - DetectEmoticonsWithMatch_Performance.txt: </w:t>
      </w:r>
      <w:r>
        <w:t>Resultados de rendimiento de la prueba de forma local para el componente DetectEmoticonsWithMatch en FoodDetection, de forma automática ejecutada el 26 de noviembre de 2017 a las 22:12:05.</w:t>
      </w:r>
    </w:p>
    <w:p>
      <w:r>
        <w:rPr>
          <w:b/>
          <w:u w:val="single"/>
        </w:rPr>
        <w:t xml:space="preserve">2017_11_26-22_15_39 - DetectEmoticonsWithMatch_Performance.txt: </w:t>
      </w:r>
      <w:r>
        <w:t>Resultados de rendimiento de la prueba de forma local para el componente DetectEmoticonsWithMatch en FoodDetection, de forma automática ejecutada el 26 de noviembre de 2017 a las 22:15:39.</w:t>
      </w:r>
    </w:p>
    <w:p>
      <w:r>
        <w:rPr>
          <w:b/>
          <w:u w:val="single"/>
        </w:rPr>
        <w:t xml:space="preserve">2017_11_26-22_15_48 - DetectEmoticonsWithMatch_Performance.txt: </w:t>
      </w:r>
      <w:r>
        <w:t>Resultados de rendimiento de la prueba de forma local para el componente DetectEmoticonsWithMatch en FoodDetection, de forma automática ejecutada el 26 de noviembre de 2017 a las 22:15:48.</w:t>
      </w:r>
    </w:p>
    <w:p>
      <w:r>
        <w:rPr>
          <w:b/>
          <w:u w:val="single"/>
        </w:rPr>
        <w:t xml:space="preserve">2017_11_26-22_35_13 - DetectEmoticonsWithMatch_Performance.txt: </w:t>
      </w:r>
      <w:r>
        <w:t>Resultados de rendimiento de la prueba de forma local para el componente DetectEmoticonsWithMatch en FoodDetection, de forma automática ejecutada el 26 de noviembre de 2017 a las 22:35:13.</w:t>
      </w:r>
    </w:p>
    <w:p>
      <w:r>
        <w:rPr>
          <w:b/>
          <w:u w:val="single"/>
        </w:rPr>
        <w:t xml:space="preserve">2017_11_26-22_35_48 - DetectEmoticonsWithMatch_Performance.txt: </w:t>
      </w:r>
      <w:r>
        <w:t>Resultados de rendimiento de la prueba de forma local para el componente DetectEmoticonsWithMatch en FoodDetection, de forma automática ejecutada el 26 de noviembre de 2017 a las 22:35:48.</w:t>
      </w:r>
    </w:p>
    <w:p>
      <w:r>
        <w:rPr>
          <w:b/>
          <w:u w:val="single"/>
        </w:rPr>
        <w:t xml:space="preserve">2017_11_26-22_36_05 - DetectEmoticonsWithMatch_Performance.txt: </w:t>
      </w:r>
      <w:r>
        <w:t>Resultados de rendimiento de la prueba de forma local para el componente DetectEmoticonsWithMatch en FoodDetection, de forma automática ejecutada el 26 de noviembre de 2017 a las 22:36:05.</w:t>
      </w:r>
    </w:p>
    <w:p>
      <w:r>
        <w:rPr>
          <w:b/>
          <w:u w:val="single"/>
        </w:rPr>
        <w:t xml:space="preserve">2017_11_26-22_36_29 - DetectEmoticonsWithMatch_Performance.txt: </w:t>
      </w:r>
      <w:r>
        <w:t>Resultados de rendimiento de la prueba de forma local para el componente DetectEmoticonsWithMatch en FoodDetection, de forma automática ejecutada el 26 de noviembre de 2017 a las 22:36:29.</w:t>
      </w:r>
    </w:p>
    <w:p>
      <w:r>
        <w:rPr>
          <w:b/>
          <w:u w:val="single"/>
        </w:rPr>
        <w:t xml:space="preserve">2017_11_26-22_36_55 - DetectEmoticonsWithMatch_Performance.txt: </w:t>
      </w:r>
      <w:r>
        <w:t>Resultados de rendimiento de la prueba de forma local para el componente DetectEmoticonsWithMatch en FoodDetection, de forma automática ejecutada el 26 de noviembre de 2017 a las 22:36:55.</w:t>
      </w:r>
    </w:p>
    <w:p>
      <w:r>
        <w:rPr>
          <w:b/>
          <w:u w:val="single"/>
        </w:rPr>
        <w:t xml:space="preserve">2017_11_26-22_37_15 - DetectEmoticonsWithMatch_Performance.txt: </w:t>
      </w:r>
      <w:r>
        <w:t>Resultados de rendimiento de la prueba de forma local para el componente DetectEmoticonsWithMatch en FoodDetection, de forma automática ejecutada el 26 de noviembre de 2017 a las 22:37:15.</w:t>
      </w:r>
    </w:p>
    <w:p>
      <w:r>
        <w:rPr>
          <w:b/>
          <w:u w:val="single"/>
        </w:rPr>
        <w:t xml:space="preserve">2017_11_26-22_37_36 - DetectEmoticonsWithMatch_Performance.txt: </w:t>
      </w:r>
      <w:r>
        <w:t>Resultados de rendimiento de la prueba de forma local para el componente DetectEmoticonsWithMatch en FoodDetection, de forma automática ejecutada el 26 de noviembre de 2017 a las 22:37:36.</w:t>
      </w:r>
    </w:p>
    <w:p>
      <w:r>
        <w:rPr>
          <w:b/>
          <w:u w:val="single"/>
        </w:rPr>
        <w:t xml:space="preserve">2017_11_26-22_37_59 - DetectEmoticonsWithMatch_Performance.txt: </w:t>
      </w:r>
      <w:r>
        <w:t>Resultados de rendimiento de la prueba de forma local para el componente DetectEmoticonsWithMatch en FoodDetection, de forma automática ejecutada el 26 de noviembre de 2017 a las 22:37:59.</w:t>
      </w:r>
    </w:p>
    <w:p>
      <w:r>
        <w:rPr>
          <w:b/>
          <w:u w:val="single"/>
        </w:rPr>
        <w:t xml:space="preserve">2017_11_26-22_38_25 - DetectEmoticonsWithMatch_Performance.txt: </w:t>
      </w:r>
      <w:r>
        <w:t>Resultados de rendimiento de la prueba de forma local para el componente DetectEmoticonsWithMatch en FoodDetection, de forma automática ejecutada el 26 de noviembre de 2017 a las 22:38:25.</w:t>
      </w:r>
    </w:p>
    <w:p>
      <w:r>
        <w:rPr>
          <w:b/>
          <w:u w:val="single"/>
        </w:rPr>
        <w:t xml:space="preserve">2017_11_26-22_38_37 - DetectEmoticonsWithMatch_Performance.txt: </w:t>
      </w:r>
      <w:r>
        <w:t>Resultados de rendimiento de la prueba de forma local para el componente DetectEmoticonsWithMatch en FoodDetection, de forma automática ejecutada el 26 de noviembre de 2017 a las 22:38:37.</w:t>
      </w:r>
    </w:p>
    <w:p>
      <w:r>
        <w:rPr>
          <w:b/>
          <w:u w:val="single"/>
        </w:rPr>
        <w:t xml:space="preserve">2017_11_26-22_39_11 - DetectEmoticonsWithMatch_Performance.txt: </w:t>
      </w:r>
      <w:r>
        <w:t>Resultados de rendimiento de la prueba de forma local para el componente DetectEmoticonsWithMatch en FoodDetection, de forma automática ejecutada el 26 de noviembre de 2017 a las 22:39:11.</w:t>
      </w:r>
    </w:p>
    <w:p>
      <w:r>
        <w:rPr>
          <w:b/>
          <w:u w:val="single"/>
        </w:rPr>
        <w:t xml:space="preserve">2017_11_26-22_39_20 - DetectEmoticonsWithMatch_Performance.txt: </w:t>
      </w:r>
      <w:r>
        <w:t>Resultados de rendimiento de la prueba de forma local para el componente DetectEmoticonsWithMatch en FoodDetection, de forma automática ejecutada el 26 de noviembre de 2017 a las 22:39:20.</w:t>
      </w:r>
    </w:p>
    <w:p>
      <w:r>
        <w:rPr>
          <w:b/>
          <w:u w:val="single"/>
        </w:rPr>
        <w:t xml:space="preserve">2017_11_26-22_39_39 - DetectEmoticonsWithMatch_Performance.txt: </w:t>
      </w:r>
      <w:r>
        <w:t>Resultados de rendimiento de la prueba de forma local para el componente DetectEmoticonsWithMatch en FoodDetection, de forma automática ejecutada el 26 de noviembre de 2017 a las 22:39:39.</w:t>
      </w:r>
    </w:p>
    <w:p>
      <w:r>
        <w:rPr>
          <w:b/>
          <w:u w:val="single"/>
        </w:rPr>
        <w:t xml:space="preserve">2017_11_26-22_39_49 - DetectEmoticonsWithMatch_Performance.txt: </w:t>
      </w:r>
      <w:r>
        <w:t>Resultados de rendimiento de la prueba de forma local para el componente DetectEmoticonsWithMatch en FoodDetection, de forma automática ejecutada el 26 de noviembre de 2017 a las 22:39:49.</w:t>
      </w:r>
    </w:p>
    <w:p>
      <w:r>
        <w:rPr>
          <w:b/>
          <w:u w:val="single"/>
        </w:rPr>
        <w:t xml:space="preserve">2017_11_26-22_42_13 - DetectEmoticonsWithMatch_Performance.txt: </w:t>
      </w:r>
      <w:r>
        <w:t>Resultados de rendimiento de la prueba de forma local para el componente DetectEmoticonsWithMatch en FoodDetection, de forma automática ejecutada el 26 de noviembre de 2017 a las 22:42:13.</w:t>
      </w:r>
    </w:p>
    <w:p>
      <w:r>
        <w:rPr>
          <w:b/>
          <w:u w:val="single"/>
        </w:rPr>
        <w:t xml:space="preserve">2017_11_26-22_42_23 - DetectEmoticonsWithMatch_Performance.txt: </w:t>
      </w:r>
      <w:r>
        <w:t>Resultados de rendimiento de la prueba de forma local para el componente DetectEmoticonsWithMatch en FoodDetection, de forma automática ejecutada el 26 de noviembre de 2017 a las 22:42:23.</w:t>
      </w:r>
    </w:p>
    <w:p>
      <w:r>
        <w:rPr>
          <w:b/>
          <w:u w:val="single"/>
        </w:rPr>
        <w:t xml:space="preserve">2017_11_26-22_42_35 - DetectEmoticonsWithMatch_Performance.txt: </w:t>
      </w:r>
      <w:r>
        <w:t>Resultados de rendimiento de la prueba de forma local para el componente DetectEmoticonsWithMatch en FoodDetection, de forma automática ejecutada el 26 de noviembre de 2017 a las 22:42:35.</w:t>
      </w:r>
    </w:p>
    <w:p>
      <w:r>
        <w:rPr>
          <w:b/>
          <w:u w:val="single"/>
        </w:rPr>
        <w:t xml:space="preserve">2017_11_26-22_43_12 - DetectEmoticonsWithMatch_Performance.txt: </w:t>
      </w:r>
      <w:r>
        <w:t>Resultados de rendimiento de la prueba de forma local para el componente DetectEmoticonsWithMatch en FoodDetection, de forma automática ejecutada el 26 de noviembre de 2017 a las 22:43:12.</w:t>
      </w:r>
    </w:p>
    <w:p>
      <w:r>
        <w:rPr>
          <w:b/>
          <w:u w:val="single"/>
        </w:rPr>
        <w:t xml:space="preserve">2017_11_26-22_44_38 - DetectEmoticonsWithMatch_Performance.txt: </w:t>
      </w:r>
      <w:r>
        <w:t>Resultados de rendimiento de la prueba de forma local para el componente DetectEmoticonsWithMatch en FoodDetection, de forma automática ejecutada el 26 de noviembre de 2017 a las 22:44:38.</w:t>
      </w:r>
    </w:p>
    <w:p>
      <w:r>
        <w:rPr>
          <w:b/>
          <w:u w:val="single"/>
        </w:rPr>
        <w:t xml:space="preserve">2017_11_26-22_44_50 - DetectEmoticonsWithMatch_Performance.txt: </w:t>
      </w:r>
      <w:r>
        <w:t>Resultados de rendimiento de la prueba de forma local para el componente DetectEmoticonsWithMatch en FoodDetection, de forma automática ejecutada el 26 de noviembre de 2017 a las 22:44:50.</w:t>
      </w:r>
    </w:p>
    <w:p>
      <w:r>
        <w:rPr>
          <w:b/>
          <w:u w:val="single"/>
        </w:rPr>
        <w:t xml:space="preserve">2017_11_26-22_45_11 - DetectEmoticonsWithMatch_Performance.txt: </w:t>
      </w:r>
      <w:r>
        <w:t>Resultados de rendimiento de la prueba de forma local para el componente DetectEmoticonsWithMatch en FoodDetection, de forma automática ejecutada el 26 de noviembre de 2017 a las 22:45:11.</w:t>
      </w:r>
    </w:p>
    <w:p>
      <w:r>
        <w:rPr>
          <w:b/>
          <w:u w:val="single"/>
        </w:rPr>
        <w:t xml:space="preserve">2017_11_26-22_54_01 - DetectEmoticonsWithMatch_Performance.txt: </w:t>
      </w:r>
      <w:r>
        <w:t>Resultados de rendimiento de la prueba de forma local para el componente DetectEmoticonsWithMatch en FoodDetection, de forma automática ejecutada el 26 de noviembre de 2017 a las 22:54:01.</w:t>
      </w:r>
    </w:p>
    <w:p>
      <w:r>
        <w:rPr>
          <w:b/>
          <w:u w:val="single"/>
        </w:rPr>
        <w:t xml:space="preserve">2017_11_26-23_25_02 - DetectEmoticonsWithMatch_Performance.txt: </w:t>
      </w:r>
      <w:r>
        <w:t>Resultados de rendimiento de la prueba de forma local para el componente DetectEmoticonsWithMatch en FoodDetection, de forma automática ejecutada el 26 de noviembre de 2017 a las 23:25:02.</w:t>
      </w:r>
    </w:p>
    <w:p>
      <w:r>
        <w:rPr>
          <w:b/>
          <w:u w:val="single"/>
        </w:rPr>
        <w:t xml:space="preserve">2017_11_26-23_25_32 - DetectEmoticonsWithMatch_Performance.txt: </w:t>
      </w:r>
      <w:r>
        <w:t>Resultados de rendimiento de la prueba de forma local para el componente DetectEmoticonsWithMatch en FoodDetection, de forma automática ejecutada el 26 de noviembre de 2017 a las 23:25:32.</w:t>
      </w:r>
    </w:p>
    <w:p>
      <w:r>
        <w:rPr>
          <w:b/>
          <w:u w:val="single"/>
        </w:rPr>
        <w:t xml:space="preserve">2017_11_26-23_25_57 - DetectEmoticonsWithMatch_Performance.txt: </w:t>
      </w:r>
      <w:r>
        <w:t>Resultados de rendimiento de la prueba de forma local para el componente DetectEmoticonsWithMatch en FoodDetection, de forma automática ejecutada el 26 de noviembre de 2017 a las 23:25:57.</w:t>
      </w:r>
    </w:p>
    <w:p>
      <w:r>
        <w:rPr>
          <w:b/>
          <w:u w:val="single"/>
        </w:rPr>
        <w:t xml:space="preserve">2017_11_26-23_26_10 - DetectEmoticonsWithMatch_Performance.txt: </w:t>
      </w:r>
      <w:r>
        <w:t>Resultados de rendimiento de la prueba de forma local para el componente DetectEmoticonsWithMatch en FoodDetection, de forma automática ejecutada el 26 de noviembre de 2017 a las 23:26:10.</w:t>
      </w:r>
    </w:p>
    <w:p>
      <w:r>
        <w:rPr>
          <w:b/>
          <w:u w:val="single"/>
        </w:rPr>
        <w:t xml:space="preserve">2017_11_26-23_27_28 - DetectEmoticonsWithMatch_Performance.txt: </w:t>
      </w:r>
      <w:r>
        <w:t>Resultados de rendimiento de la prueba de forma local para el componente DetectEmoticonsWithMatch en FoodDetection, de forma automática ejecutada el 26 de noviembre de 2017 a las 23:27:28.</w:t>
      </w:r>
    </w:p>
    <w:p>
      <w:r>
        <w:rPr>
          <w:b/>
          <w:u w:val="single"/>
        </w:rPr>
        <w:t xml:space="preserve">2017_11_26-23_27_48 - DetectEmoticonsWithMatch_Performance.txt: </w:t>
      </w:r>
      <w:r>
        <w:t>Resultados de rendimiento de la prueba de forma local para el componente DetectEmoticonsWithMatch en FoodDetection, de forma automática ejecutada el 26 de noviembre de 2017 a las 23:27:48.</w:t>
      </w:r>
    </w:p>
    <w:p>
      <w:r>
        <w:rPr>
          <w:b/>
          <w:u w:val="single"/>
        </w:rPr>
        <w:t xml:space="preserve">2017_11_26-23_28_05 - DetectEmoticonsWithMatch_Performance.txt: </w:t>
      </w:r>
      <w:r>
        <w:t>Resultados de rendimiento de la prueba de forma local para el componente DetectEmoticonsWithMatch en FoodDetection, de forma automática ejecutada el 26 de noviembre de 2017 a las 23:28:05.</w:t>
      </w:r>
    </w:p>
    <w:p>
      <w:r>
        <w:rPr>
          <w:b/>
          <w:u w:val="single"/>
        </w:rPr>
        <w:t xml:space="preserve">2017_11_26-23_28_29 - DetectEmoticonsWithMatch_Performance.txt: </w:t>
      </w:r>
      <w:r>
        <w:t>Resultados de rendimiento de la prueba de forma local para el componente DetectEmoticonsWithMatch en FoodDetection, de forma automática ejecutada el 26 de noviembre de 2017 a las 23:28:29.</w:t>
      </w:r>
    </w:p>
    <w:p>
      <w:r>
        <w:rPr>
          <w:b/>
          <w:u w:val="single"/>
        </w:rPr>
        <w:t xml:space="preserve">2017_11_27 - EmojiSentimentData.csv: </w:t>
      </w:r>
      <w:r>
        <w:t>Documento: EmojiSentimentData.csv. Versión del 27 de noviembre de 2017.</w:t>
      </w:r>
    </w:p>
    <w:p>
      <w:r>
        <w:rPr>
          <w:b/>
          <w:u w:val="single"/>
        </w:rPr>
        <w:t xml:space="preserve">2017_11_27 - Planeación de Tareas.xlsx: </w:t>
      </w:r>
      <w:r>
        <w:t>Documento: Planeación de Tareas.xlsx. Versión del 27 de noviembre de 2017.</w:t>
      </w:r>
    </w:p>
    <w:p>
      <w:r>
        <w:rPr>
          <w:b/>
          <w:u w:val="single"/>
        </w:rPr>
        <w:t xml:space="preserve">2017_11_27 - RegularExpressionsForEmoticonDetection.txt: </w:t>
      </w:r>
      <w:r>
        <w:t>Documento: RegularExpressionsForEmoticonDetection.txt. Versión del 27 de noviembre de 2017.</w:t>
      </w:r>
    </w:p>
    <w:p>
      <w:r>
        <w:rPr>
          <w:b/>
          <w:u w:val="single"/>
        </w:rPr>
        <w:t xml:space="preserve">2017_11_27-01_15_25 - DetectEmoticonsWithMatch_Performance.txt: </w:t>
      </w:r>
      <w:r>
        <w:t>Resultados de rendimiento de la prueba de forma local para el componente DetectEmoticonsWithMatch en FoodDetection, de forma automática ejecutada el 27 de noviembre de 2017 a las 01:15:25.</w:t>
      </w:r>
    </w:p>
    <w:p>
      <w:r>
        <w:rPr>
          <w:b/>
          <w:u w:val="single"/>
        </w:rPr>
        <w:t xml:space="preserve">2017_11_27-01_16_28 - DetectEmoticonsWithMatch_Performance.txt: </w:t>
      </w:r>
      <w:r>
        <w:t>Resultados de rendimiento de la prueba de forma local para el componente DetectEmoticonsWithMatch en FoodDetection, de forma automática ejecutada el 27 de noviembre de 2017 a las 01:16:28.</w:t>
      </w:r>
    </w:p>
    <w:p>
      <w:r>
        <w:rPr>
          <w:b/>
          <w:u w:val="single"/>
        </w:rPr>
        <w:t xml:space="preserve">2017_11_27-01_16_41 - DetectEmoticonsWithMatch_Performance.txt: </w:t>
      </w:r>
      <w:r>
        <w:t>Resultados de rendimiento de la prueba de forma local para el componente DetectEmoticonsWithMatch en FoodDetection, de forma automática ejecutada el 27 de noviembre de 2017 a las 01:16:41.</w:t>
      </w:r>
    </w:p>
    <w:p>
      <w:r>
        <w:rPr>
          <w:b/>
          <w:u w:val="single"/>
        </w:rPr>
        <w:t xml:space="preserve">2017_11_27-01_20_00 - DetectEmoticonsWithMatch_Performance.txt: </w:t>
      </w:r>
      <w:r>
        <w:t>Resultados de rendimiento de la prueba de forma local para el componente DetectEmoticonsWithMatch en FoodDetection, de forma automática ejecutada el 27 de noviembre de 2017 a las 01:20:00.</w:t>
      </w:r>
    </w:p>
    <w:p>
      <w:r>
        <w:rPr>
          <w:b/>
          <w:u w:val="single"/>
        </w:rPr>
        <w:t xml:space="preserve">2017_11_27-01_20_32 - DetectEmoticonsWithMatch_Performance.txt: </w:t>
      </w:r>
      <w:r>
        <w:t>Resultados de rendimiento de la prueba de forma local para el componente DetectEmoticonsWithMatch en FoodDetection, de forma automática ejecutada el 27 de noviembre de 2017 a las 01:20:32.</w:t>
      </w:r>
    </w:p>
    <w:p>
      <w:r>
        <w:rPr>
          <w:b/>
          <w:u w:val="single"/>
        </w:rPr>
        <w:t xml:space="preserve">2017_11_27-01_20_51 - DetectEmoticonsWithMatch_Performance.txt: </w:t>
      </w:r>
      <w:r>
        <w:t>Resultados de rendimiento de la prueba de forma local para el componente DetectEmoticonsWithMatch en FoodDetection, de forma automática ejecutada el 27 de noviembre de 2017 a las 01:20:51.</w:t>
      </w:r>
    </w:p>
    <w:p>
      <w:r>
        <w:rPr>
          <w:b/>
          <w:u w:val="single"/>
        </w:rPr>
        <w:t xml:space="preserve">2017_11_27-01_21_23 - DetectEmoticonsWithMatch_Performance.txt: </w:t>
      </w:r>
      <w:r>
        <w:t>Resultados de rendimiento de la prueba de forma local para el componente DetectEmoticonsWithMatch en FoodDetection, de forma automática ejecutada el 27 de noviembre de 2017 a las 01:21:23.</w:t>
      </w:r>
    </w:p>
    <w:p>
      <w:r>
        <w:rPr>
          <w:b/>
          <w:u w:val="single"/>
        </w:rPr>
        <w:t xml:space="preserve">2017_11_27-01_21_37 - DetectEmoticonsWithMatch_Performance.txt: </w:t>
      </w:r>
      <w:r>
        <w:t>Resultados de rendimiento de la prueba de forma local para el componente DetectEmoticonsWithMatch en FoodDetection, de forma automática ejecutada el 27 de noviembre de 2017 a las 01:21:37.</w:t>
      </w:r>
    </w:p>
    <w:p>
      <w:r>
        <w:rPr>
          <w:b/>
          <w:u w:val="single"/>
        </w:rPr>
        <w:t xml:space="preserve">2017_11_27-01_21_49 - DetectEmoticonsWithMatch_Performance.txt: </w:t>
      </w:r>
      <w:r>
        <w:t>Resultados de rendimiento de la prueba de forma local para el componente DetectEmoticonsWithMatch en FoodDetection, de forma automática ejecutada el 27 de noviembre de 2017 a las 01:21:49.</w:t>
      </w:r>
    </w:p>
    <w:p>
      <w:r>
        <w:rPr>
          <w:b/>
          <w:u w:val="single"/>
        </w:rPr>
        <w:t xml:space="preserve">2017_11_27-01_22_15 - DetectEmoticonsWithMatch_Performance.txt: </w:t>
      </w:r>
      <w:r>
        <w:t>Resultados de rendimiento de la prueba de forma local para el componente DetectEmoticonsWithMatch en FoodDetection, de forma automática ejecutada el 27 de noviembre de 2017 a las 01:22:15.</w:t>
      </w:r>
    </w:p>
    <w:p>
      <w:r>
        <w:rPr>
          <w:b/>
          <w:u w:val="single"/>
        </w:rPr>
        <w:t xml:space="preserve">2017_11_27-01_22_41 - DetectEmoticonsWithMatch_Performance.txt: </w:t>
      </w:r>
      <w:r>
        <w:t>Resultados de rendimiento de la prueba de forma local para el componente DetectEmoticonsWithMatch en FoodDetection, de forma automática ejecutada el 27 de noviembre de 2017 a las 01:22:41.</w:t>
      </w:r>
    </w:p>
    <w:p>
      <w:r>
        <w:rPr>
          <w:b/>
          <w:u w:val="single"/>
        </w:rPr>
        <w:t xml:space="preserve">2017_11_27-01_23_04 - DetectEmoticonsWithMatch_Performance.txt: </w:t>
      </w:r>
      <w:r>
        <w:t>Resultados de rendimiento de la prueba de forma local para el componente DetectEmoticonsWithMatch en FoodDetection, de forma automática ejecutada el 27 de noviembre de 2017 a las 01:23:04.</w:t>
      </w:r>
    </w:p>
    <w:p>
      <w:r>
        <w:rPr>
          <w:b/>
          <w:u w:val="single"/>
        </w:rPr>
        <w:t xml:space="preserve">2017_11_27-01_23_22 - DetectEmoticonsWithMatch_Performance.txt: </w:t>
      </w:r>
      <w:r>
        <w:t>Resultados de rendimiento de la prueba de forma local para el componente DetectEmoticonsWithMatch en FoodDetection, de forma automática ejecutada el 27 de noviembre de 2017 a las 01:23:22.</w:t>
      </w:r>
    </w:p>
    <w:p>
      <w:r>
        <w:rPr>
          <w:b/>
          <w:u w:val="single"/>
        </w:rPr>
        <w:t xml:space="preserve">2017_11_27-01_23_38 - DetectEmoticonsWithMatch_Performance.txt: </w:t>
      </w:r>
      <w:r>
        <w:t>Resultados de rendimiento de la prueba de forma local para el componente DetectEmoticonsWithMatch en FoodDetection, de forma automática ejecutada el 27 de noviembre de 2017 a las 01:23:38.</w:t>
      </w:r>
    </w:p>
    <w:p>
      <w:r>
        <w:rPr>
          <w:b/>
          <w:u w:val="single"/>
        </w:rPr>
        <w:t xml:space="preserve">2017_11_27-01_24_08 - DetectEmoticonsWithMatch_Performance.txt: </w:t>
      </w:r>
      <w:r>
        <w:t>Resultados de rendimiento de la prueba de forma local para el componente DetectEmoticonsWithMatch en FoodDetection, de forma automática ejecutada el 27 de noviembre de 2017 a las 01:24:08.</w:t>
      </w:r>
    </w:p>
    <w:p>
      <w:r>
        <w:rPr>
          <w:b/>
          <w:u w:val="single"/>
        </w:rPr>
        <w:t xml:space="preserve">2017_11_27-01_24_56 - DetectEmoticonsWithMatch_Performance.txt: </w:t>
      </w:r>
      <w:r>
        <w:t>Resultados de rendimiento de la prueba de forma local para el componente DetectEmoticonsWithMatch en FoodDetection, de forma automática ejecutada el 27 de noviembre de 2017 a las 01:24:56.</w:t>
      </w:r>
    </w:p>
    <w:p>
      <w:r>
        <w:rPr>
          <w:b/>
          <w:u w:val="single"/>
        </w:rPr>
        <w:t xml:space="preserve">2017_11_27-01_25_31 - DetectEmoticonsWithMatch_Performance.txt: </w:t>
      </w:r>
      <w:r>
        <w:t>Resultados de rendimiento de la prueba de forma local para el componente DetectEmoticonsWithMatch en FoodDetection, de forma automática ejecutada el 27 de noviembre de 2017 a las 01:25:31.</w:t>
      </w:r>
    </w:p>
    <w:p>
      <w:r>
        <w:rPr>
          <w:b/>
          <w:u w:val="single"/>
        </w:rPr>
        <w:t xml:space="preserve">2017_11_27-01_25_46 - DetectEmoticonsWithMatch_Performance.txt: </w:t>
      </w:r>
      <w:r>
        <w:t>Resultados de rendimiento de la prueba de forma local para el componente DetectEmoticonsWithMatch en FoodDetection, de forma automática ejecutada el 27 de noviembre de 2017 a las 01:25:46.</w:t>
      </w:r>
    </w:p>
    <w:p>
      <w:r>
        <w:rPr>
          <w:b/>
          <w:u w:val="single"/>
        </w:rPr>
        <w:t xml:space="preserve">2017_11_27-01_26_49 - DetectEmoticonsWithMatch_Performance.txt: </w:t>
      </w:r>
      <w:r>
        <w:t>Resultados de rendimiento de la prueba de forma local para el componente DetectEmoticonsWithMatch en FoodDetection, de forma automática ejecutada el 27 de noviembre de 2017 a las 01:26:49.</w:t>
      </w:r>
    </w:p>
    <w:p>
      <w:r>
        <w:rPr>
          <w:b/>
          <w:u w:val="single"/>
        </w:rPr>
        <w:t xml:space="preserve">2017_11_27-01_27_51 - DetectEmoticonsWithMatch_Performance.txt: </w:t>
      </w:r>
      <w:r>
        <w:t>Resultados de rendimiento de la prueba de forma local para el componente DetectEmoticonsWithMatch en FoodDetection, de forma automática ejecutada el 27 de noviembre de 2017 a las 01:27:51.</w:t>
      </w:r>
    </w:p>
    <w:p>
      <w:r>
        <w:rPr>
          <w:b/>
          <w:u w:val="single"/>
        </w:rPr>
        <w:t xml:space="preserve">2017_11_27-01_28_36 - DetectEmoticonsWithMatch_Performance.txt: </w:t>
      </w:r>
      <w:r>
        <w:t>Resultados de rendimiento de la prueba de forma local para el componente DetectEmoticonsWithMatch en FoodDetection, de forma automática ejecutada el 27 de noviembre de 2017 a las 01:28:36.</w:t>
      </w:r>
    </w:p>
    <w:p>
      <w:r>
        <w:rPr>
          <w:b/>
          <w:u w:val="single"/>
        </w:rPr>
        <w:t xml:space="preserve">2017_11_27-01_29_20 - DetectEmoticonsWithMatch_Performance.txt: </w:t>
      </w:r>
      <w:r>
        <w:t>Resultados de rendimiento de la prueba de forma local para el componente DetectEmoticonsWithMatch en FoodDetection, de forma automática ejecutada el 27 de noviembre de 2017 a las 01:29:20.</w:t>
      </w:r>
    </w:p>
    <w:p>
      <w:r>
        <w:rPr>
          <w:b/>
          <w:u w:val="single"/>
        </w:rPr>
        <w:t xml:space="preserve">2017_11_27-01_30_07 - DetectEmoticonsWithMatch_Performance.txt: </w:t>
      </w:r>
      <w:r>
        <w:t>Resultados de rendimiento de la prueba de forma local para el componente DetectEmoticonsWithMatch en FoodDetection, de forma automática ejecutada el 27 de noviembre de 2017 a las 01:30:07.</w:t>
      </w:r>
    </w:p>
    <w:p>
      <w:r>
        <w:rPr>
          <w:b/>
          <w:u w:val="single"/>
        </w:rPr>
        <w:t xml:space="preserve">2017_11_27-01_30_42 - DetectEmoticonsWithMatch_Performance.txt: </w:t>
      </w:r>
      <w:r>
        <w:t>Resultados de rendimiento de la prueba de forma local para el componente DetectEmoticonsWithMatch en FoodDetection, de forma automática ejecutada el 27 de noviembre de 2017 a las 01:30:42.</w:t>
      </w:r>
    </w:p>
    <w:p>
      <w:r>
        <w:rPr>
          <w:b/>
          <w:u w:val="single"/>
        </w:rPr>
        <w:t xml:space="preserve">2017_11_27-01_33_23 - DetectEmoticonsWithMatch_Performance.txt: </w:t>
      </w:r>
      <w:r>
        <w:t>Resultados de rendimiento de la prueba de forma local para el componente DetectEmoticonsWithMatch en FoodDetection, de forma automática ejecutada el 27 de noviembre de 2017 a las 01:33:23.</w:t>
      </w:r>
    </w:p>
    <w:p>
      <w:r>
        <w:rPr>
          <w:b/>
          <w:u w:val="single"/>
        </w:rPr>
        <w:t xml:space="preserve">2017_11_27-01_34_34 - DetectEmoticonsWithMatch_Performance.txt: </w:t>
      </w:r>
      <w:r>
        <w:t>Resultados de rendimiento de la prueba de forma local para el componente DetectEmoticonsWithMatch en FoodDetection, de forma automática ejecutada el 27 de noviembre de 2017 a las 01:34:34.</w:t>
      </w:r>
    </w:p>
    <w:p>
      <w:r>
        <w:rPr>
          <w:b/>
          <w:u w:val="single"/>
        </w:rPr>
        <w:t xml:space="preserve">2017_11_27-01_35_07 - DetectEmoticonsWithMatch_Performance.txt: </w:t>
      </w:r>
      <w:r>
        <w:t>Resultados de rendimiento de la prueba de forma local para el componente DetectEmoticonsWithMatch en FoodDetection, de forma automática ejecutada el 27 de noviembre de 2017 a las 01:35:07.</w:t>
      </w:r>
    </w:p>
    <w:p>
      <w:r>
        <w:rPr>
          <w:b/>
          <w:u w:val="single"/>
        </w:rPr>
        <w:t xml:space="preserve">2017_11_27-01_35_46 - DetectEmoticonsWithMatch_Performance.txt: </w:t>
      </w:r>
      <w:r>
        <w:t>Resultados de rendimiento de la prueba de forma local para el componente DetectEmoticonsWithMatch en FoodDetection, de forma automática ejecutada el 27 de noviembre de 2017 a las 01:35:46.</w:t>
      </w:r>
    </w:p>
    <w:p>
      <w:r>
        <w:rPr>
          <w:b/>
          <w:u w:val="single"/>
        </w:rPr>
        <w:t xml:space="preserve">2017_11_27-01_36_11 - DetectEmoticonsWithMatch_Performance.txt: </w:t>
      </w:r>
      <w:r>
        <w:t>Resultados de rendimiento de la prueba de forma local para el componente DetectEmoticonsWithMatch en FoodDetection, de forma automática ejecutada el 27 de noviembre de 2017 a las 01:36:11.</w:t>
      </w:r>
    </w:p>
    <w:p>
      <w:r>
        <w:rPr>
          <w:b/>
          <w:u w:val="single"/>
        </w:rPr>
        <w:t xml:space="preserve">2017_11_27-01_40_14 - DetectEmoticonsWithMatch_Performance.txt: </w:t>
      </w:r>
      <w:r>
        <w:t>Resultados de rendimiento de la prueba de forma local para el componente DetectEmoticonsWithMatch en FoodDetection, de forma automática ejecutada el 27 de noviembre de 2017 a las 01:40:14.</w:t>
      </w:r>
    </w:p>
    <w:p>
      <w:r>
        <w:rPr>
          <w:b/>
          <w:u w:val="single"/>
        </w:rPr>
        <w:t xml:space="preserve">2017_11_27-01_41_34 - DetectEmoticonsWithMatch_Performance.txt: </w:t>
      </w:r>
      <w:r>
        <w:t>Resultados de rendimiento de la prueba de forma local para el componente DetectEmoticonsWithMatch en FoodDetection, de forma automática ejecutada el 27 de noviembre de 2017 a las 01:41:34.</w:t>
      </w:r>
    </w:p>
    <w:p>
      <w:r>
        <w:rPr>
          <w:b/>
          <w:u w:val="single"/>
        </w:rPr>
        <w:t xml:space="preserve">2017_11_27-01_54_42 - DetectEmoticonsWithRegex_Performance.txt: </w:t>
      </w:r>
      <w:r>
        <w:t>Resultados de rendimiento de la prueba de forma local para el componente DetectEmoticonsWithRegex en FoodDetection, de forma automática ejecutada el 27 de noviembre de 2017 a las 01:54:42.</w:t>
      </w:r>
    </w:p>
    <w:p>
      <w:r>
        <w:rPr>
          <w:b/>
          <w:u w:val="single"/>
        </w:rPr>
        <w:t xml:space="preserve">2017_11_27-01_54_59 - DetectEmoticonsWithRegex_Performance.txt: </w:t>
      </w:r>
      <w:r>
        <w:t>Resultados de rendimiento de la prueba de forma local para el componente DetectEmoticonsWithRegex en FoodDetection, de forma automática ejecutada el 27 de noviembre de 2017 a las 01:54:59.</w:t>
      </w:r>
    </w:p>
    <w:p>
      <w:r>
        <w:rPr>
          <w:b/>
          <w:u w:val="single"/>
        </w:rPr>
        <w:t xml:space="preserve">2017_11_27-01_55_29 - DetectEmoticonsWithRegex_Performance.txt: </w:t>
      </w:r>
      <w:r>
        <w:t>Resultados de rendimiento de la prueba de forma local para el componente DetectEmoticonsWithRegex en FoodDetection, de forma automática ejecutada el 27 de noviembre de 2017 a las 01:55:29.</w:t>
      </w:r>
    </w:p>
    <w:p>
      <w:r>
        <w:rPr>
          <w:b/>
          <w:u w:val="single"/>
        </w:rPr>
        <w:t xml:space="preserve">2017_11_27-01_55_53 - DetectEmoticonsWithRegex_Performance.txt: </w:t>
      </w:r>
      <w:r>
        <w:t>Resultados de rendimiento de la prueba de forma local para el componente DetectEmoticonsWithRegex en FoodDetection, de forma automática ejecutada el 27 de noviembre de 2017 a las 01:55:53.</w:t>
      </w:r>
    </w:p>
    <w:p>
      <w:r>
        <w:rPr>
          <w:b/>
          <w:u w:val="single"/>
        </w:rPr>
        <w:t xml:space="preserve">2017_11_27-02_01_19 - DetectEmoticonsWithRegex_Performance.txt: </w:t>
      </w:r>
      <w:r>
        <w:t>Resultados de rendimiento de la prueba de forma local para el componente DetectEmoticonsWithRegex en FoodDetection, de forma automática ejecutada el 27 de noviembre de 2017 a las 02:01:19.</w:t>
      </w:r>
    </w:p>
    <w:p>
      <w:r>
        <w:rPr>
          <w:b/>
          <w:u w:val="single"/>
        </w:rPr>
        <w:t xml:space="preserve">2017_11_27-02_02_03 - DetectEmoticonsWithRegex_Performance.txt: </w:t>
      </w:r>
      <w:r>
        <w:t>Resultados de rendimiento de la prueba de forma local para el componente DetectEmoticonsWithRegex en FoodDetection, de forma automática ejecutada el 27 de noviembre de 2017 a las 02:02:03.</w:t>
      </w:r>
    </w:p>
    <w:p>
      <w:r>
        <w:rPr>
          <w:b/>
          <w:u w:val="single"/>
        </w:rPr>
        <w:t xml:space="preserve">2017_11_27-02_17_03 - DetectEmoticonsWithRegex_Performance.txt: </w:t>
      </w:r>
      <w:r>
        <w:t>Resultados de rendimiento de la prueba de forma local para el componente DetectEmoticonsWithRegex en FoodDetection, de forma automática ejecutada el 27 de noviembre de 2017 a las 02:17:03.</w:t>
      </w:r>
    </w:p>
    <w:p>
      <w:r>
        <w:rPr>
          <w:b/>
          <w:u w:val="single"/>
        </w:rPr>
        <w:t xml:space="preserve">2017_11_27-02_17_15 - DetectEmoticonsWithRegex_Performance.txt: </w:t>
      </w:r>
      <w:r>
        <w:t>Resultados de rendimiento de la prueba de forma local para el componente DetectEmoticonsWithRegex en FoodDetection, de forma automática ejecutada el 27 de noviembre de 2017 a las 02:17:15.</w:t>
      </w:r>
    </w:p>
    <w:p>
      <w:r>
        <w:rPr>
          <w:b/>
          <w:u w:val="single"/>
        </w:rPr>
        <w:t xml:space="preserve">2017_11_27-02_17_42 - DetectEmoticonsWithRegex_Performance.txt: </w:t>
      </w:r>
      <w:r>
        <w:t>Resultados de rendimiento de la prueba de forma local para el componente DetectEmoticonsWithRegex en FoodDetection, de forma automática ejecutada el 27 de noviembre de 2017 a las 02:17:42.</w:t>
      </w:r>
    </w:p>
    <w:p>
      <w:r>
        <w:rPr>
          <w:b/>
          <w:u w:val="single"/>
        </w:rPr>
        <w:t xml:space="preserve">2017_11_27-02_18_27 - DetectEmoticonsWithRegex_Performance.txt: </w:t>
      </w:r>
      <w:r>
        <w:t>Resultados de rendimiento de la prueba de forma local para el componente DetectEmoticonsWithRegex en FoodDetection, de forma automática ejecutada el 27 de noviembre de 2017 a las 02:18:27.</w:t>
      </w:r>
    </w:p>
    <w:p>
      <w:r>
        <w:rPr>
          <w:b/>
          <w:u w:val="single"/>
        </w:rPr>
        <w:t xml:space="preserve">2017_11_27-02_20_39 - DetectEmoticonsWithRegex_Performance.txt: </w:t>
      </w:r>
      <w:r>
        <w:t>Resultados de rendimiento de la prueba de forma local para el componente DetectEmoticonsWithRegex en FoodDetection, de forma automática ejecutada el 27 de noviembre de 2017 a las 02:20:39.</w:t>
      </w:r>
    </w:p>
    <w:p>
      <w:r>
        <w:rPr>
          <w:b/>
          <w:u w:val="single"/>
        </w:rPr>
        <w:t xml:space="preserve">2017_11_27-02_22_01 - DetectEmoticonsWithRegex_Performance.txt: </w:t>
      </w:r>
      <w:r>
        <w:t>Resultados de rendimiento de la prueba de forma local para el componente DetectEmoticonsWithRegex en FoodDetection, de forma automática ejecutada el 27 de noviembre de 2017 a las 02:22:01.</w:t>
      </w:r>
    </w:p>
    <w:p>
      <w:r>
        <w:rPr>
          <w:b/>
          <w:u w:val="single"/>
        </w:rPr>
        <w:t xml:space="preserve">2017_11_27-02_22_49 - DetectEmoticonsWithRegex_Performance.txt: </w:t>
      </w:r>
      <w:r>
        <w:t>Resultados de rendimiento de la prueba de forma local para el componente DetectEmoticonsWithRegex en FoodDetection, de forma automática ejecutada el 27 de noviembre de 2017 a las 02:22:49.</w:t>
      </w:r>
    </w:p>
    <w:p>
      <w:r>
        <w:rPr>
          <w:b/>
          <w:u w:val="single"/>
        </w:rPr>
        <w:t xml:space="preserve">2017_11_27-02_23_06 - DetectEmoticonsWithRegex_Performance.txt: </w:t>
      </w:r>
      <w:r>
        <w:t>Resultados de rendimiento de la prueba de forma local para el componente DetectEmoticonsWithRegex en FoodDetection, de forma automática ejecutada el 27 de noviembre de 2017 a las 02:23:06.</w:t>
      </w:r>
    </w:p>
    <w:p>
      <w:r>
        <w:rPr>
          <w:b/>
          <w:u w:val="single"/>
        </w:rPr>
        <w:t xml:space="preserve">2017_11_27-02_23_28 - DetectEmoticonsWithRegex_Performance.txt: </w:t>
      </w:r>
      <w:r>
        <w:t>Resultados de rendimiento de la prueba de forma local para el componente DetectEmoticonsWithRegex en FoodDetection, de forma automática ejecutada el 27 de noviembre de 2017 a las 02:23:28.</w:t>
      </w:r>
    </w:p>
    <w:p>
      <w:r>
        <w:rPr>
          <w:b/>
          <w:u w:val="single"/>
        </w:rPr>
        <w:t xml:space="preserve">2017_11_27-02_24_23 - DetectEmoticonsWithRegex_Performance.txt: </w:t>
      </w:r>
      <w:r>
        <w:t>Resultados de rendimiento de la prueba de forma local para el componente DetectEmoticonsWithRegex en FoodDetection, de forma automática ejecutada el 27 de noviembre de 2017 a las 02:24:23.</w:t>
      </w:r>
    </w:p>
    <w:p>
      <w:r>
        <w:rPr>
          <w:b/>
          <w:u w:val="single"/>
        </w:rPr>
        <w:t xml:space="preserve">2017_11_27-02_24_41 - DetectEmoticonsWithRegex_Performance.txt: </w:t>
      </w:r>
      <w:r>
        <w:t>Resultados de rendimiento de la prueba de forma local para el componente DetectEmoticonsWithRegex en FoodDetection, de forma automática ejecutada el 27 de noviembre de 2017 a las 02:24:41.</w:t>
      </w:r>
    </w:p>
    <w:p>
      <w:r>
        <w:rPr>
          <w:b/>
          <w:u w:val="single"/>
        </w:rPr>
        <w:t xml:space="preserve">2017_11_27-02_25_31 - DetectEmoticonsWithRegex_Performance.txt: </w:t>
      </w:r>
      <w:r>
        <w:t>Resultados de rendimiento de la prueba de forma local para el componente DetectEmoticonsWithRegex en FoodDetection, de forma automática ejecutada el 27 de noviembre de 2017 a las 02:25:31.</w:t>
      </w:r>
    </w:p>
    <w:p>
      <w:r>
        <w:rPr>
          <w:b/>
          <w:u w:val="single"/>
        </w:rPr>
        <w:t xml:space="preserve">2017_11_27-02_28_26 - DetectEmoticonsWithRegex_Performance.txt: </w:t>
      </w:r>
      <w:r>
        <w:t>Resultados de rendimiento de la prueba de forma local para el componente DetectEmoticonsWithRegex en FoodDetection, de forma automática ejecutada el 27 de noviembre de 2017 a las 02:28:26.</w:t>
      </w:r>
    </w:p>
    <w:p>
      <w:r>
        <w:rPr>
          <w:b/>
          <w:u w:val="single"/>
        </w:rPr>
        <w:t xml:space="preserve">2017_11_27-02_29_44 - DetectEmoticonsWithRegex_Performance.txt: </w:t>
      </w:r>
      <w:r>
        <w:t>Resultados de rendimiento de la prueba de forma local para el componente DetectEmoticonsWithRegex en FoodDetection, de forma automática ejecutada el 27 de noviembre de 2017 a las 02:29:44.</w:t>
      </w:r>
    </w:p>
    <w:p>
      <w:r>
        <w:rPr>
          <w:b/>
          <w:u w:val="single"/>
        </w:rPr>
        <w:t xml:space="preserve">2017_11_27-02_31_04 - DetectEmoticonsWithRegex_Performance.txt: </w:t>
      </w:r>
      <w:r>
        <w:t>Resultados de rendimiento de la prueba de forma local para el componente DetectEmoticonsWithRegex en FoodDetection, de forma automática ejecutada el 27 de noviembre de 2017 a las 02:31:04.</w:t>
      </w:r>
    </w:p>
    <w:p>
      <w:r>
        <w:rPr>
          <w:b/>
          <w:u w:val="single"/>
        </w:rPr>
        <w:t xml:space="preserve">2017_11_27-02_34_04 - DetectEmoticonsWithRegex_Performance.txt: </w:t>
      </w:r>
      <w:r>
        <w:t>Resultados de rendimiento de la prueba de forma local para el componente DetectEmoticonsWithRegex en FoodDetection, de forma automática ejecutada el 27 de noviembre de 2017 a las 02:34:04.</w:t>
      </w:r>
    </w:p>
    <w:p>
      <w:r>
        <w:rPr>
          <w:b/>
          <w:u w:val="single"/>
        </w:rPr>
        <w:t xml:space="preserve">2017_11_27-02_37_27 - DetectEmoticonsWithRegex_Performance.txt: </w:t>
      </w:r>
      <w:r>
        <w:t>Resultados de rendimiento de la prueba de forma local para el componente DetectEmoticonsWithRegex en FoodDetection, de forma automática ejecutada el 27 de noviembre de 2017 a las 02:37:27.</w:t>
      </w:r>
    </w:p>
    <w:p>
      <w:r>
        <w:rPr>
          <w:b/>
          <w:u w:val="single"/>
        </w:rPr>
        <w:t xml:space="preserve">2017_11_27-02_41_46 - DetectEmoticonsWithRegex_Performance.txt: </w:t>
      </w:r>
      <w:r>
        <w:t>Resultados de rendimiento de la prueba de forma local para el componente DetectEmoticonsWithRegex en FoodDetection, de forma automática ejecutada el 27 de noviembre de 2017 a las 02:41:46.</w:t>
      </w:r>
    </w:p>
    <w:p>
      <w:r>
        <w:rPr>
          <w:b/>
          <w:u w:val="single"/>
        </w:rPr>
        <w:t xml:space="preserve">2017_11_27-02_43_26 - DetectEmoticonsWithRegex_Performance.txt: </w:t>
      </w:r>
      <w:r>
        <w:t>Resultados de rendimiento de la prueba de forma local para el componente DetectEmoticonsWithRegex en FoodDetection, de forma automática ejecutada el 27 de noviembre de 2017 a las 02:43:26.</w:t>
      </w:r>
    </w:p>
    <w:p>
      <w:r>
        <w:rPr>
          <w:b/>
          <w:u w:val="single"/>
        </w:rPr>
        <w:t xml:space="preserve">2017_11_27-02_44_22 - DetectEmoticonsWithRegex_Performance.txt: </w:t>
      </w:r>
      <w:r>
        <w:t>Resultados de rendimiento de la prueba de forma local para el componente DetectEmoticonsWithRegex en FoodDetection, de forma automática ejecutada el 27 de noviembre de 2017 a las 02:44:22.</w:t>
      </w:r>
    </w:p>
    <w:p>
      <w:r>
        <w:rPr>
          <w:b/>
          <w:u w:val="single"/>
        </w:rPr>
        <w:t xml:space="preserve">2017_11_27-02_44_40 - DetectEmoticonsWithRegex_Performance.txt: </w:t>
      </w:r>
      <w:r>
        <w:t>Resultados de rendimiento de la prueba de forma local para el componente DetectEmoticonsWithRegex en FoodDetection, de forma automática ejecutada el 27 de noviembre de 2017 a las 02:44:40.</w:t>
      </w:r>
    </w:p>
    <w:p>
      <w:r>
        <w:rPr>
          <w:b/>
          <w:u w:val="single"/>
        </w:rPr>
        <w:t xml:space="preserve">2017_11_27-02_45_14 - DetectEmoticonsWithRegex_Performance.txt: </w:t>
      </w:r>
      <w:r>
        <w:t>Resultados de rendimiento de la prueba de forma local para el componente DetectEmoticonsWithRegex en FoodDetection, de forma automática ejecutada el 27 de noviembre de 2017 a las 02:45:14.</w:t>
      </w:r>
    </w:p>
    <w:p>
      <w:r>
        <w:rPr>
          <w:b/>
          <w:u w:val="single"/>
        </w:rPr>
        <w:t xml:space="preserve">2017_11_27-02_45_45 - DetectEmoticonsWithRegex_Performance.txt: </w:t>
      </w:r>
      <w:r>
        <w:t>Resultados de rendimiento de la prueba de forma local para el componente DetectEmoticonsWithRegex en FoodDetection, de forma automática ejecutada el 27 de noviembre de 2017 a las 02:45:45.</w:t>
      </w:r>
    </w:p>
    <w:p>
      <w:r>
        <w:rPr>
          <w:b/>
          <w:u w:val="single"/>
        </w:rPr>
        <w:t xml:space="preserve">2017_11_27-02_46_59 - DetectEmoticonsWithRegex_Performance.txt: </w:t>
      </w:r>
      <w:r>
        <w:t>Resultados de rendimiento de la prueba de forma local para el componente DetectEmoticonsWithRegex en FoodDetection, de forma automática ejecutada el 27 de noviembre de 2017 a las 02:46:59.</w:t>
      </w:r>
    </w:p>
    <w:p>
      <w:r>
        <w:rPr>
          <w:b/>
          <w:u w:val="single"/>
        </w:rPr>
        <w:t xml:space="preserve">2017_11_27-02_56_43 - DetectEmoticonsWithRegex_Performance.txt: </w:t>
      </w:r>
      <w:r>
        <w:t>Resultados de rendimiento de la prueba de forma local para el componente DetectEmoticonsWithRegex en FoodDetection, de forma automática ejecutada el 27 de noviembre de 2017 a las 02:56:43.</w:t>
      </w:r>
    </w:p>
    <w:p>
      <w:r>
        <w:rPr>
          <w:b/>
          <w:u w:val="single"/>
        </w:rPr>
        <w:t xml:space="preserve">2017_11_27-03_03_45 - DetectEmoticonsWithRegex_Performance.txt: </w:t>
      </w:r>
      <w:r>
        <w:t>Resultados de rendimiento de la prueba de forma local para el componente DetectEmoticonsWithRegex en FoodDetection, de forma automática ejecutada el 27 de noviembre de 2017 a las 03:03:45.</w:t>
      </w:r>
    </w:p>
    <w:p>
      <w:r>
        <w:rPr>
          <w:b/>
          <w:u w:val="single"/>
        </w:rPr>
        <w:t xml:space="preserve">2017_11_27-03_04_41 - DetectEmoticonsWithRegex_Performance.txt: </w:t>
      </w:r>
      <w:r>
        <w:t>Resultados de rendimiento de la prueba de forma local para el componente DetectEmoticonsWithRegex en FoodDetection, de forma automática ejecutada el 27 de noviembre de 2017 a las 03:04:41.</w:t>
      </w:r>
    </w:p>
    <w:p>
      <w:r>
        <w:rPr>
          <w:b/>
          <w:u w:val="single"/>
        </w:rPr>
        <w:t xml:space="preserve">2017_11_27-03_05_04 - DetectEmoticonsWithRegex_Performance.txt: </w:t>
      </w:r>
      <w:r>
        <w:t>Resultados de rendimiento de la prueba de forma local para el componente DetectEmoticonsWithRegex en FoodDetection, de forma automática ejecutada el 27 de noviembre de 2017 a las 03:05:04.</w:t>
      </w:r>
    </w:p>
    <w:p>
      <w:r>
        <w:rPr>
          <w:b/>
          <w:u w:val="single"/>
        </w:rPr>
        <w:t xml:space="preserve">2017_11_27-03_17_00 - DetectEmoticonsWithRegex_Performance.txt: </w:t>
      </w:r>
      <w:r>
        <w:t>Resultados de rendimiento de la prueba de forma local para el componente DetectEmoticonsWithRegex en FoodDetection, de forma automática ejecutada el 27 de noviembre de 2017 a las 03:17:00.</w:t>
      </w:r>
    </w:p>
    <w:p>
      <w:r>
        <w:rPr>
          <w:b/>
          <w:u w:val="single"/>
        </w:rPr>
        <w:t xml:space="preserve">2017_11_27-03_22_48 - DetectEmoticonsWithRegex_Performance.txt: </w:t>
      </w:r>
      <w:r>
        <w:t>Resultados de rendimiento de la prueba de forma local para el componente DetectEmoticonsWithRegex en FoodDetection, de forma automática ejecutada el 27 de noviembre de 2017 a las 03:22:48.</w:t>
      </w:r>
    </w:p>
    <w:p>
      <w:r>
        <w:rPr>
          <w:b/>
          <w:u w:val="single"/>
        </w:rPr>
        <w:t xml:space="preserve">2017_11_27-03_24_34 - DetectEmoticonsWithRegex_Performance.txt: </w:t>
      </w:r>
      <w:r>
        <w:t>Resultados de rendimiento de la prueba de forma local para el componente DetectEmoticonsWithRegex en FoodDetection, de forma automática ejecutada el 27 de noviembre de 2017 a las 03:24:34.</w:t>
      </w:r>
    </w:p>
    <w:p>
      <w:r>
        <w:rPr>
          <w:b/>
          <w:u w:val="single"/>
        </w:rPr>
        <w:t xml:space="preserve">2017_11_27-03_40_43 - DetectEmoticonsWithRegex_Performance.txt: </w:t>
      </w:r>
      <w:r>
        <w:t>Resultados de rendimiento de la prueba de forma local para el componente DetectEmoticonsWithRegex en FoodDetection, de forma automática ejecutada el 27 de noviembre de 2017 a las 03:40:43.</w:t>
      </w:r>
    </w:p>
    <w:p>
      <w:r>
        <w:rPr>
          <w:b/>
          <w:u w:val="single"/>
        </w:rPr>
        <w:t xml:space="preserve">2017_11_27-03_41_17 - DetectEmoticonsWithRegex_Performance.txt: </w:t>
      </w:r>
      <w:r>
        <w:t>Resultados de rendimiento de la prueba de forma local para el componente DetectEmoticonsWithRegex en FoodDetection, de forma automática ejecutada el 27 de noviembre de 2017 a las 03:41:17.</w:t>
      </w:r>
    </w:p>
    <w:p>
      <w:r>
        <w:rPr>
          <w:b/>
          <w:u w:val="single"/>
        </w:rPr>
        <w:t xml:space="preserve">2017_11_27-03_43_39 - DetectEmoticonsWithRegex_Performance.txt: </w:t>
      </w:r>
      <w:r>
        <w:t>Resultados de rendimiento de la prueba de forma local para el componente DetectEmoticonsWithRegex en FoodDetection, de forma automática ejecutada el 27 de noviembre de 2017 a las 03:43:39.</w:t>
      </w:r>
    </w:p>
    <w:p>
      <w:r>
        <w:rPr>
          <w:b/>
          <w:u w:val="single"/>
        </w:rPr>
        <w:t xml:space="preserve">2017_11_27-03_46_48 - DetectEmoticonsWithRegex_Performance.txt: </w:t>
      </w:r>
      <w:r>
        <w:t>Resultados de rendimiento de la prueba de forma local para el componente DetectEmoticonsWithRegex en FoodDetection, de forma automática ejecutada el 27 de noviembre de 2017 a las 03:46:48.</w:t>
      </w:r>
    </w:p>
    <w:p>
      <w:r>
        <w:rPr>
          <w:b/>
          <w:u w:val="single"/>
        </w:rPr>
        <w:t xml:space="preserve">2017_11_27-03_48_46 - DetectEmoticonsWithRegex_Performance.txt: </w:t>
      </w:r>
      <w:r>
        <w:t>Resultados de rendimiento de la prueba de forma local para el componente DetectEmoticonsWithRegex en FoodDetection, de forma automática ejecutada el 27 de noviembre de 2017 a las 03:48:46.</w:t>
      </w:r>
    </w:p>
    <w:p>
      <w:r>
        <w:rPr>
          <w:b/>
          <w:u w:val="single"/>
        </w:rPr>
        <w:t xml:space="preserve">2017_11_27-03_49_03 - DetectEmoticonsWithRegex_Performance.txt: </w:t>
      </w:r>
      <w:r>
        <w:t>Resultados de rendimiento de la prueba de forma local para el componente DetectEmoticonsWithRegex en FoodDetection, de forma automática ejecutada el 27 de noviembre de 2017 a las 03:49:03.</w:t>
      </w:r>
    </w:p>
    <w:p>
      <w:r>
        <w:rPr>
          <w:b/>
          <w:u w:val="single"/>
        </w:rPr>
        <w:t xml:space="preserve">2017_11_27-03_49_57 - DetectEmoticonsWithRegex_Performance.txt: </w:t>
      </w:r>
      <w:r>
        <w:t>Resultados de rendimiento de la prueba de forma local para el componente DetectEmoticonsWithRegex en FoodDetection, de forma automática ejecutada el 27 de noviembre de 2017 a las 03:49:57.</w:t>
      </w:r>
    </w:p>
    <w:p>
      <w:r>
        <w:rPr>
          <w:b/>
          <w:u w:val="single"/>
        </w:rPr>
        <w:t xml:space="preserve">2017_11_27-03_53_46 - DetectEmoticonsWithRegex_Performance.txt: </w:t>
      </w:r>
      <w:r>
        <w:t>Resultados de rendimiento de la prueba de forma local para el componente DetectEmoticonsWithRegex en FoodDetection, de forma automática ejecutada el 27 de noviembre de 2017 a las 03:53:46.</w:t>
      </w:r>
    </w:p>
    <w:p>
      <w:r>
        <w:rPr>
          <w:b/>
          <w:u w:val="single"/>
        </w:rPr>
        <w:t xml:space="preserve">2017_11_27-03_55_09 - DetectEmoticonsWithRegex_Performance.txt: </w:t>
      </w:r>
      <w:r>
        <w:t>Resultados de rendimiento de la prueba de forma local para el componente DetectEmoticonsWithRegex en FoodDetection, de forma automática ejecutada el 27 de noviembre de 2017 a las 03:55:09.</w:t>
      </w:r>
    </w:p>
    <w:p>
      <w:r>
        <w:rPr>
          <w:b/>
          <w:u w:val="single"/>
        </w:rPr>
        <w:t xml:space="preserve">2017_11_27-03_56_16 - DetectEmoticonsWithRegex_Performance.txt: </w:t>
      </w:r>
      <w:r>
        <w:t>Resultados de rendimiento de la prueba de forma local para el componente DetectEmoticonsWithRegex en FoodDetection, de forma automática ejecutada el 27 de noviembre de 2017 a las 03:56:16.</w:t>
      </w:r>
    </w:p>
    <w:p>
      <w:r>
        <w:rPr>
          <w:b/>
          <w:u w:val="single"/>
        </w:rPr>
        <w:t xml:space="preserve">2017_11_27-03_56_36 - DetectEmoticonsWithRegex_Performance.txt: </w:t>
      </w:r>
      <w:r>
        <w:t>Resultados de rendimiento de la prueba de forma local para el componente DetectEmoticonsWithRegex en FoodDetection, de forma automática ejecutada el 27 de noviembre de 2017 a las 03:56:36.</w:t>
      </w:r>
    </w:p>
    <w:p>
      <w:r>
        <w:rPr>
          <w:b/>
          <w:u w:val="single"/>
        </w:rPr>
        <w:t xml:space="preserve">2017_11_27-03_57_45 - DetectEmoticonsWithRegex_Performance.txt: </w:t>
      </w:r>
      <w:r>
        <w:t>Resultados de rendimiento de la prueba de forma local para el componente DetectEmoticonsWithRegex en FoodDetection, de forma automática ejecutada el 27 de noviembre de 2017 a las 03:57:45.</w:t>
      </w:r>
    </w:p>
    <w:p>
      <w:r>
        <w:rPr>
          <w:b/>
          <w:u w:val="single"/>
        </w:rPr>
        <w:t xml:space="preserve">2017_11_27-04_08_50 - DetectEmoticonsWithRegex_Performance.txt: </w:t>
      </w:r>
      <w:r>
        <w:t>Resultados de rendimiento de la prueba de forma local para el componente DetectEmoticonsWithRegex en FoodDetection, de forma automática ejecutada el 27 de noviembre de 2017 a las 04:08:50.</w:t>
      </w:r>
    </w:p>
    <w:p>
      <w:r>
        <w:rPr>
          <w:b/>
          <w:u w:val="single"/>
        </w:rPr>
        <w:t xml:space="preserve">2017_11_27-04_09_36 - DetectEmoticonsWithRegex_Performance.txt: </w:t>
      </w:r>
      <w:r>
        <w:t>Resultados de rendimiento de la prueba de forma local para el componente DetectEmoticonsWithRegex en FoodDetection, de forma automática ejecutada el 27 de noviembre de 2017 a las 04:09:36.</w:t>
      </w:r>
    </w:p>
    <w:p>
      <w:r>
        <w:rPr>
          <w:b/>
          <w:u w:val="single"/>
        </w:rPr>
        <w:t xml:space="preserve">2017_11_27-04_09_53 - DetectEmoticonsWithRegex_Performance.txt: </w:t>
      </w:r>
      <w:r>
        <w:t>Resultados de rendimiento de la prueba de forma local para el componente DetectEmoticonsWithRegex en FoodDetection, de forma automática ejecutada el 27 de noviembre de 2017 a las 04:09:53.</w:t>
      </w:r>
    </w:p>
    <w:p>
      <w:r>
        <w:rPr>
          <w:b/>
          <w:u w:val="single"/>
        </w:rPr>
        <w:t xml:space="preserve">2017_11_27-04_10_12 - DetectEmoticonsWithRegex_Performance.txt: </w:t>
      </w:r>
      <w:r>
        <w:t>Resultados de rendimiento de la prueba de forma local para el componente DetectEmoticonsWithRegex en FoodDetection, de forma automática ejecutada el 27 de noviembre de 2017 a las 04:10:12.</w:t>
      </w:r>
    </w:p>
    <w:p>
      <w:r>
        <w:rPr>
          <w:b/>
          <w:u w:val="single"/>
        </w:rPr>
        <w:t xml:space="preserve">2017_11_27-04_10_47 - DetectEmoticonsWithRegex_Performance.txt: </w:t>
      </w:r>
      <w:r>
        <w:t>Resultados de rendimiento de la prueba de forma local para el componente DetectEmoticonsWithRegex en FoodDetection, de forma automática ejecutada el 27 de noviembre de 2017 a las 04:10:47.</w:t>
      </w:r>
    </w:p>
    <w:p>
      <w:r>
        <w:rPr>
          <w:b/>
          <w:u w:val="single"/>
        </w:rPr>
        <w:t xml:space="preserve">2017_11_27-12_46_20 - DetectEmoticonsWithRegex_Performance.txt: </w:t>
      </w:r>
      <w:r>
        <w:t>Resultados de rendimiento de la prueba de forma local para el componente DetectEmoticonsWithRegex en FoodDetection, de forma automática ejecutada el 27 de noviembre de 2017 a las 12:46:20.</w:t>
      </w:r>
    </w:p>
    <w:p>
      <w:r>
        <w:rPr>
          <w:b/>
          <w:u w:val="single"/>
        </w:rPr>
        <w:t xml:space="preserve">2017_11_27-13_16_50 - DetectEmoticonsWithRegex_Performance.txt: </w:t>
      </w:r>
      <w:r>
        <w:t>Resultados de rendimiento de la prueba de forma local para el componente DetectEmoticonsWithRegex en FoodDetection, de forma automática ejecutada el 27 de noviembre de 2017 a las 13:16:50.</w:t>
      </w:r>
    </w:p>
    <w:p>
      <w:r>
        <w:rPr>
          <w:b/>
          <w:u w:val="single"/>
        </w:rPr>
        <w:t xml:space="preserve">2017_11_27-13_17_26 - DetectEmoticonsWithRegex_Performance.txt: </w:t>
      </w:r>
      <w:r>
        <w:t>Resultados de rendimiento de la prueba de forma local para el componente DetectEmoticonsWithRegex en FoodDetection, de forma automática ejecutada el 27 de noviembre de 2017 a las 13:17:26.</w:t>
      </w:r>
    </w:p>
    <w:p>
      <w:r>
        <w:rPr>
          <w:b/>
          <w:u w:val="single"/>
        </w:rPr>
        <w:t xml:space="preserve">2017_11_27-13_21_16 - DetectEmoticonsWithRegex_Performance.txt: </w:t>
      </w:r>
      <w:r>
        <w:t>Resultados de rendimiento de la prueba de forma local para el componente DetectEmoticonsWithRegex en FoodDetection, de forma automática ejecutada el 27 de noviembre de 2017 a las 13:21:16.</w:t>
      </w:r>
    </w:p>
    <w:p>
      <w:r>
        <w:rPr>
          <w:b/>
          <w:u w:val="single"/>
        </w:rPr>
        <w:t xml:space="preserve">2017_11_27-13_22_44 - DetectEmoticonsWithRegex_Performance.txt: </w:t>
      </w:r>
      <w:r>
        <w:t>Resultados de rendimiento de la prueba de forma local para el componente DetectEmoticonsWithRegex en FoodDetection, de forma automática ejecutada el 27 de noviembre de 2017 a las 13:22:44.</w:t>
      </w:r>
    </w:p>
    <w:p>
      <w:r>
        <w:rPr>
          <w:b/>
          <w:u w:val="single"/>
        </w:rPr>
        <w:t xml:space="preserve">2017_11_27-13_24_09 - DetectEmoticonsWithRegex_Performance.txt: </w:t>
      </w:r>
      <w:r>
        <w:t>Resultados de rendimiento de la prueba de forma local para el componente DetectEmoticonsWithRegex en FoodDetection, de forma automática ejecutada el 27 de noviembre de 2017 a las 13:24:09.</w:t>
      </w:r>
    </w:p>
    <w:p>
      <w:r>
        <w:rPr>
          <w:b/>
          <w:u w:val="single"/>
        </w:rPr>
        <w:t xml:space="preserve">2017_11_27-13_25_15 - DetectEmoticonsWithRegex_Performance.txt: </w:t>
      </w:r>
      <w:r>
        <w:t>Resultados de rendimiento de la prueba de forma local para el componente DetectEmoticonsWithRegex en FoodDetection, de forma automática ejecutada el 27 de noviembre de 2017 a las 13:25:15.</w:t>
      </w:r>
    </w:p>
    <w:p>
      <w:r>
        <w:rPr>
          <w:b/>
          <w:u w:val="single"/>
        </w:rPr>
        <w:t xml:space="preserve">2017_11_27-13_25_50 - DetectEmoticonsWithRegex_Performance.txt: </w:t>
      </w:r>
      <w:r>
        <w:t>Resultados de rendimiento de la prueba de forma local para el componente DetectEmoticonsWithRegex en FoodDetection, de forma automática ejecutada el 27 de noviembre de 2017 a las 13:25:50.</w:t>
      </w:r>
    </w:p>
    <w:p>
      <w:r>
        <w:rPr>
          <w:b/>
          <w:u w:val="single"/>
        </w:rPr>
        <w:t xml:space="preserve">2017_11_27-13_26_55 - DetectEmoticonsWithRegex_Performance.txt: </w:t>
      </w:r>
      <w:r>
        <w:t>Resultados de rendimiento de la prueba de forma local para el componente DetectEmoticonsWithRegex en FoodDetection, de forma automática ejecutada el 27 de noviembre de 2017 a las 13:26:55.</w:t>
      </w:r>
    </w:p>
    <w:p>
      <w:r>
        <w:rPr>
          <w:b/>
          <w:u w:val="single"/>
        </w:rPr>
        <w:t xml:space="preserve">2017_11_27-13_30_15 - DetectEmoticonsWithRegex_Performance.txt: </w:t>
      </w:r>
      <w:r>
        <w:t>Resultados de rendimiento de la prueba de forma local para el componente DetectEmoticonsWithRegex en FoodDetection, de forma automática ejecutada el 27 de noviembre de 2017 a las 13:30:15.</w:t>
      </w:r>
    </w:p>
    <w:p>
      <w:r>
        <w:rPr>
          <w:b/>
          <w:u w:val="single"/>
        </w:rPr>
        <w:t xml:space="preserve">2017_11_27-16_10_30 - DetectEmoticonsWithRegex_Performance.txt: </w:t>
      </w:r>
      <w:r>
        <w:t>Resultados de rendimiento de la prueba de forma local para el componente DetectEmoticonsWithRegex en FoodDetection, de forma automática ejecutada el 27 de noviembre de 2017 a las 16:10:30.</w:t>
      </w:r>
    </w:p>
    <w:p>
      <w:r>
        <w:rPr>
          <w:b/>
          <w:u w:val="single"/>
        </w:rPr>
        <w:t xml:space="preserve">2017_11_27-16_10_49 - DetectEmoticonsWithRegex_Performance.txt: </w:t>
      </w:r>
      <w:r>
        <w:t>Resultados de rendimiento de la prueba de forma local para el componente DetectEmoticonsWithRegex en FoodDetection, de forma automática ejecutada el 27 de noviembre de 2017 a las 16:10:49.</w:t>
      </w:r>
    </w:p>
    <w:p>
      <w:r>
        <w:rPr>
          <w:b/>
          <w:u w:val="single"/>
        </w:rPr>
        <w:t xml:space="preserve">2017_11_28 - Planeación de Tareas.xlsx: </w:t>
      </w:r>
      <w:r>
        <w:t>Documento: Planeación de Tareas.xlsx. Versión del 28 de noviembre de 2017.</w:t>
      </w:r>
    </w:p>
    <w:p>
      <w:r>
        <w:rPr>
          <w:b/>
          <w:u w:val="single"/>
        </w:rPr>
        <w:t xml:space="preserve">2017_11_29 - list - emojis_sentiment.csv: </w:t>
      </w:r>
      <w:r>
        <w:t>Última versión de la Archivo no reconocido del 29 de noviembre de 2017.</w:t>
      </w:r>
    </w:p>
    <w:p>
      <w:r>
        <w:rPr>
          <w:b/>
          <w:u w:val="single"/>
        </w:rPr>
        <w:t xml:space="preserve">2017_11_29 - Planeación de Tareas.xlsx: </w:t>
      </w:r>
      <w:r>
        <w:t>Documento: Planeación de Tareas.xlsx. Versión del 29 de noviembre de 2017.</w:t>
      </w:r>
    </w:p>
    <w:p>
      <w:r>
        <w:rPr>
          <w:b/>
          <w:u w:val="single"/>
        </w:rPr>
        <w:t xml:space="preserve">2017_11_29 - Planeación Gestión de Conocimiento V.0.1.pptx: </w:t>
      </w:r>
      <w:r>
        <w:t>Documento: Planeación Gestión de Conocimiento V.0.1.pptx. Versión del 29 de noviembre de 2017.</w:t>
      </w:r>
    </w:p>
    <w:p>
      <w:r>
        <w:rPr>
          <w:b/>
          <w:u w:val="single"/>
        </w:rPr>
        <w:t xml:space="preserve">2017_11_29 - Planeación Gestión del Conocimiento V.0.2.pptx: </w:t>
      </w:r>
      <w:r>
        <w:t>Documento: Planeación Gestión del Conocimiento V.0.2.pptx. Versión del 29 de noviembre de 2017.</w:t>
      </w:r>
    </w:p>
    <w:p>
      <w:r>
        <w:rPr>
          <w:b/>
          <w:u w:val="single"/>
        </w:rPr>
        <w:t xml:space="preserve">2017_11_29 - ValidaciónResultadosDetecciónEmoticones V.0.2.xlsx: </w:t>
      </w:r>
      <w:r>
        <w:t>Documento: ValidaciónResultadosDetecciónEmoticones V.0.2.xlsx. Versión del 29 de noviembre de 2017.</w:t>
      </w:r>
    </w:p>
    <w:p>
      <w:r>
        <w:rPr>
          <w:b/>
          <w:u w:val="single"/>
        </w:rPr>
        <w:t xml:space="preserve">2017_11_29-09_17_10 - EmojiSentimentListGeneration_Performance.txt: </w:t>
      </w:r>
      <w:r>
        <w:t>Resultados de rendimiento de la prueba de forma local para el componente EmojiSentimentListGeneration, de forma automática ejecutada el 29 de noviembre de 2017 a las 09:17:10.</w:t>
      </w:r>
    </w:p>
    <w:p>
      <w:r>
        <w:rPr>
          <w:b/>
          <w:u w:val="single"/>
        </w:rPr>
        <w:t xml:space="preserve">2017_11_29-09_17_30 - EmojiSentimentListGeneration_Performance.txt: </w:t>
      </w:r>
      <w:r>
        <w:t>Resultados de rendimiento de la prueba de forma local para el componente EmojiSentimentListGeneration, de forma automática ejecutada el 29 de noviembre de 2017 a las 09:17:30.</w:t>
      </w:r>
    </w:p>
    <w:p>
      <w:r>
        <w:rPr>
          <w:b/>
          <w:u w:val="single"/>
        </w:rPr>
        <w:t xml:space="preserve">2017_11_29-09_17_45 - EmojiSentimentListGeneration_Performance.txt: </w:t>
      </w:r>
      <w:r>
        <w:t>Resultados de rendimiento de la prueba de forma local para el componente EmojiSentimentListGeneration, de forma automática ejecutada el 29 de noviembre de 2017 a las 09:17:45.</w:t>
      </w:r>
    </w:p>
    <w:p>
      <w:r>
        <w:rPr>
          <w:b/>
          <w:u w:val="single"/>
        </w:rPr>
        <w:t xml:space="preserve">2017_11_29-09_17_52 - EmojiSentimentListGeneration_Performance.txt: </w:t>
      </w:r>
      <w:r>
        <w:t>Resultados de rendimiento de la prueba de forma local para el componente EmojiSentimentListGeneration, de forma automática ejecutada el 29 de noviembre de 2017 a las 09:17:52.</w:t>
      </w:r>
    </w:p>
    <w:p>
      <w:r>
        <w:rPr>
          <w:b/>
          <w:u w:val="single"/>
        </w:rPr>
        <w:t xml:space="preserve">2017_11_29-09_18_52 - EmojiSentimentListGeneration_Performance.txt: </w:t>
      </w:r>
      <w:r>
        <w:t>Resultados de rendimiento de la prueba de forma local para el componente EmojiSentimentListGeneration, de forma automática ejecutada el 29 de noviembre de 2017 a las 09:18:52.</w:t>
      </w:r>
    </w:p>
    <w:p>
      <w:r>
        <w:rPr>
          <w:b/>
          <w:u w:val="single"/>
        </w:rPr>
        <w:t xml:space="preserve">2017_11_29-09_19_24 - EmojiSentimentListGeneration_Performance.txt: </w:t>
      </w:r>
      <w:r>
        <w:t>Resultados de rendimiento de la prueba de forma local para el componente EmojiSentimentListGeneration, de forma automática ejecutada el 29 de noviembre de 2017 a las 09:19:24.</w:t>
      </w:r>
    </w:p>
    <w:p>
      <w:r>
        <w:rPr>
          <w:b/>
          <w:u w:val="single"/>
        </w:rPr>
        <w:t xml:space="preserve">2017_11_29-11_24_14 - DetectEmoticonsWithRegex_Performance.txt: </w:t>
      </w:r>
      <w:r>
        <w:t>Resultados de rendimiento de la prueba de forma local para el componente DetectEmoticonsWithRegex en FoodDetection, de forma automática ejecutada el 29 de noviembre de 2017 a las 11:24:14.</w:t>
      </w:r>
    </w:p>
    <w:p>
      <w:r>
        <w:rPr>
          <w:b/>
          <w:u w:val="single"/>
        </w:rPr>
        <w:t xml:space="preserve">2017_11_29-12_05_55 - DetectRegexEmoticonsRawData_Performance.txt: </w:t>
      </w:r>
      <w:r>
        <w:t>Resultados de rendimiento de la prueba de forma local para el componente DetectRegexEmoticonsRawData, de forma automática ejecutada el 29 de noviembre de 2017 a las 12:05:55.</w:t>
      </w:r>
    </w:p>
    <w:p>
      <w:r>
        <w:rPr>
          <w:b/>
          <w:u w:val="single"/>
        </w:rPr>
        <w:t xml:space="preserve">2017_11_29-12_10_48 - DetectRegexEmoticonsRawData_Performance.txt: </w:t>
      </w:r>
      <w:r>
        <w:t>Resultados de rendimiento de la prueba de forma local para el componente DetectRegexEmoticonsRawData, de forma automática ejecutada el 29 de noviembre de 2017 a las 12:10:48.</w:t>
      </w:r>
    </w:p>
    <w:p>
      <w:r>
        <w:rPr>
          <w:b/>
          <w:u w:val="single"/>
        </w:rPr>
        <w:t xml:space="preserve">2017_11_29-12_11_39 - DetectRegexEmoticonsRawData_Performance.txt: </w:t>
      </w:r>
      <w:r>
        <w:t>Resultados de rendimiento de la prueba de forma local para el componente DetectRegexEmoticonsRawData, de forma automática ejecutada el 29 de noviembre de 2017 a las 12:11:39.</w:t>
      </w:r>
    </w:p>
    <w:p>
      <w:r>
        <w:rPr>
          <w:b/>
          <w:u w:val="single"/>
        </w:rPr>
        <w:t xml:space="preserve">2017_11_29-12_12_57 - DetectRegexEmoticonsRawData_Performance.txt: </w:t>
      </w:r>
      <w:r>
        <w:t>Resultados de rendimiento de la prueba de forma local para el componente DetectRegexEmoticonsRawData, de forma automática ejecutada el 29 de noviembre de 2017 a las 12:12:57.</w:t>
      </w:r>
    </w:p>
    <w:p>
      <w:r>
        <w:rPr>
          <w:b/>
          <w:u w:val="single"/>
        </w:rPr>
        <w:t xml:space="preserve">2017_11_29-20_18_16 - DetectRegexEmoticonsRawData_Performance.txt: </w:t>
      </w:r>
      <w:r>
        <w:t>Resultados de rendimiento de la prueba de forma local para el componente DetectRegexEmoticonsRawData, de forma automática ejecutada el 29 de noviembre de 2017 a las 20:18:16.</w:t>
      </w:r>
    </w:p>
    <w:p>
      <w:r>
        <w:rPr>
          <w:b/>
          <w:u w:val="single"/>
        </w:rPr>
        <w:t xml:space="preserve">2017_11_29-20_19_23 - DetectRegexEmoticonsRawData_Performance.txt: </w:t>
      </w:r>
      <w:r>
        <w:t>Resultados de rendimiento de la prueba de forma local para el componente DetectRegexEmoticonsRawData, de forma automática ejecutada el 29 de noviembre de 2017 a las 20:19:23.</w:t>
      </w:r>
    </w:p>
    <w:p>
      <w:r>
        <w:rPr>
          <w:b/>
          <w:u w:val="single"/>
        </w:rPr>
        <w:t xml:space="preserve">2017_11_29-20_26_03 - DetectRegexEmoticonsRawData_Performance.txt: </w:t>
      </w:r>
      <w:r>
        <w:t>Resultados de rendimiento de la prueba de forma local para el componente DetectRegexEmoticonsRawData, de forma automática ejecutada el 29 de noviembre de 2017 a las 20:26:03.</w:t>
      </w:r>
    </w:p>
    <w:p>
      <w:r>
        <w:rPr>
          <w:b/>
          <w:u w:val="single"/>
        </w:rPr>
        <w:t xml:space="preserve">2017_11_29-20_38_28 - DetectRegexEmoticonsRawData_Performance.txt: </w:t>
      </w:r>
      <w:r>
        <w:t>Resultados de rendimiento de la prueba de forma local para el componente DetectRegexEmoticonsRawData, de forma automática ejecutada el 29 de noviembre de 2017 a las 20:38:28.</w:t>
      </w:r>
    </w:p>
    <w:p>
      <w:r>
        <w:rPr>
          <w:b/>
          <w:u w:val="single"/>
        </w:rPr>
        <w:t xml:space="preserve">2017_11_29-21_14_52 - DetectEmoticonsWithRegex_Performance.txt: </w:t>
      </w:r>
      <w:r>
        <w:t>Resultados de rendimiento de la prueba de forma local para el componente DetectEmoticonsWithRegex en FoodDetection, de forma automática ejecutada el 29 de noviembre de 2017 a las 21:14:52.</w:t>
      </w:r>
    </w:p>
    <w:p>
      <w:r>
        <w:rPr>
          <w:b/>
          <w:u w:val="single"/>
        </w:rPr>
        <w:t xml:space="preserve">2017_11_29-21_15_54 - DetectEmoticonsWithRegex_Performance.txt: </w:t>
      </w:r>
      <w:r>
        <w:t>Resultados de rendimiento de la prueba de forma local para el componente DetectEmoticonsWithRegex en FoodDetection, de forma automática ejecutada el 29 de noviembre de 2017 a las 21:15:54.</w:t>
      </w:r>
    </w:p>
    <w:p>
      <w:r>
        <w:rPr>
          <w:b/>
          <w:u w:val="single"/>
        </w:rPr>
        <w:t xml:space="preserve">2017_11_29-21_16_27 - DetectEmoticonsWithRegex_Performance.txt: </w:t>
      </w:r>
      <w:r>
        <w:t>Resultados de rendimiento de la prueba de forma local para el componente DetectEmoticonsWithRegex en FoodDetection, de forma automática ejecutada el 29 de noviembre de 2017 a las 21:16:27.</w:t>
      </w:r>
    </w:p>
    <w:p>
      <w:r>
        <w:rPr>
          <w:b/>
          <w:u w:val="single"/>
        </w:rPr>
        <w:t xml:space="preserve">2017_11_29-21_17_54 - DetectEmoticonsWithRegex_Performance.txt: </w:t>
      </w:r>
      <w:r>
        <w:t>Resultados de rendimiento de la prueba de forma local para el componente DetectEmoticonsWithRegex en FoodDetection, de forma automática ejecutada el 29 de noviembre de 2017 a las 21:17:54.</w:t>
      </w:r>
    </w:p>
    <w:p>
      <w:r>
        <w:rPr>
          <w:b/>
          <w:u w:val="single"/>
        </w:rPr>
        <w:t xml:space="preserve">2017_11_29-21_19_24 - DetectEmoticonsWithRegex_Performance.txt: </w:t>
      </w:r>
      <w:r>
        <w:t>Resultados de rendimiento de la prueba de forma local para el componente DetectEmoticonsWithRegex en FoodDetection, de forma automática ejecutada el 29 de noviembre de 2017 a las 21:19:24.</w:t>
      </w:r>
    </w:p>
    <w:p>
      <w:r>
        <w:rPr>
          <w:b/>
          <w:u w:val="single"/>
        </w:rPr>
        <w:t xml:space="preserve">2017_11_29-21_20_15 - DetectEmoticonsWithRegex_Performance.txt: </w:t>
      </w:r>
      <w:r>
        <w:t>Resultados de rendimiento de la prueba de forma local para el componente DetectEmoticonsWithRegex en FoodDetection, de forma automática ejecutada el 29 de noviembre de 2017 a las 21:20:15.</w:t>
      </w:r>
    </w:p>
    <w:p>
      <w:r>
        <w:rPr>
          <w:b/>
          <w:u w:val="single"/>
        </w:rPr>
        <w:t xml:space="preserve">2017_11_29-21_21_29 - DetectEmoticonsWithRegex_Performance.txt: </w:t>
      </w:r>
      <w:r>
        <w:t>Resultados de rendimiento de la prueba de forma local para el componente DetectEmoticonsWithRegex en FoodDetection, de forma automática ejecutada el 29 de noviembre de 2017 a las 21:21:29.</w:t>
      </w:r>
    </w:p>
    <w:p>
      <w:r>
        <w:rPr>
          <w:b/>
          <w:u w:val="single"/>
        </w:rPr>
        <w:t xml:space="preserve">2017_11_29-21_21_41 - DetectEmoticonsWithRegex_Performance.txt: </w:t>
      </w:r>
      <w:r>
        <w:t>Resultados de rendimiento de la prueba de forma local para el componente DetectEmoticonsWithRegex en FoodDetection, de forma automática ejecutada el 29 de noviembre de 2017 a las 21:21:41.</w:t>
      </w:r>
    </w:p>
    <w:p>
      <w:r>
        <w:rPr>
          <w:b/>
          <w:u w:val="single"/>
        </w:rPr>
        <w:t xml:space="preserve">2017_11_29-21_22_32 - DetectEmoticonsWithRegex_Performance.txt: </w:t>
      </w:r>
      <w:r>
        <w:t>Resultados de rendimiento de la prueba de forma local para el componente DetectEmoticonsWithRegex en FoodDetection, de forma automática ejecutada el 29 de noviembre de 2017 a las 21:22:32.</w:t>
      </w:r>
    </w:p>
    <w:p>
      <w:r>
        <w:rPr>
          <w:b/>
          <w:u w:val="single"/>
        </w:rPr>
        <w:t xml:space="preserve">2017_11_29-21_24_22 - DetectEmoticonsWithRegex_Performance.txt: </w:t>
      </w:r>
      <w:r>
        <w:t>Resultados de rendimiento de la prueba de forma local para el componente DetectEmoticonsWithRegex en FoodDetection, de forma automática ejecutada el 29 de noviembre de 2017 a las 21:24:22.</w:t>
      </w:r>
    </w:p>
    <w:p>
      <w:r>
        <w:rPr>
          <w:b/>
          <w:u w:val="single"/>
        </w:rPr>
        <w:t xml:space="preserve">2017_11_29-22_35_29 - DetectEmoticonsWithRegex_Performance.txt: </w:t>
      </w:r>
      <w:r>
        <w:t>Resultados de rendimiento de la prueba de forma local para el componente DetectEmoticonsWithRegex en FoodDetection, de forma automática ejecutada el 29 de noviembre de 2017 a las 22:35:29.</w:t>
      </w:r>
    </w:p>
    <w:p>
      <w:r>
        <w:rPr>
          <w:b/>
          <w:u w:val="single"/>
        </w:rPr>
        <w:t xml:space="preserve">2017_11_29-22_36_48 - DetectEmoticonsWithRegex_Performance.txt: </w:t>
      </w:r>
      <w:r>
        <w:t>Resultados de rendimiento de la prueba de forma local para el componente DetectEmoticonsWithRegex en FoodDetection, de forma automática ejecutada el 29 de noviembre de 2017 a las 22:36:48.</w:t>
      </w:r>
    </w:p>
    <w:p>
      <w:r>
        <w:rPr>
          <w:b/>
          <w:u w:val="single"/>
        </w:rPr>
        <w:t xml:space="preserve">2017_11_29-22_37_20 - DetectEmoticonsWithRegex_Performance.txt: </w:t>
      </w:r>
      <w:r>
        <w:t>Resultados de rendimiento de la prueba de forma local para el componente DetectEmoticonsWithRegex en FoodDetection, de forma automática ejecutada el 29 de noviembre de 2017 a las 22:37:20.</w:t>
      </w:r>
    </w:p>
    <w:p>
      <w:r>
        <w:rPr>
          <w:b/>
          <w:u w:val="single"/>
        </w:rPr>
        <w:t xml:space="preserve">2017_11_30 - Deployment SSD Final V.1.0.tif: </w:t>
      </w:r>
      <w:r>
        <w:t>Documento: Deployment SSD Final V.1.0.tif. Versión del 30 de noviembre de 2017.</w:t>
      </w:r>
    </w:p>
    <w:p>
      <w:r>
        <w:rPr>
          <w:b/>
          <w:u w:val="single"/>
        </w:rPr>
        <w:t xml:space="preserve">2017_11_30 - Deployment SSD V.1.0.png: </w:t>
      </w:r>
      <w:r>
        <w:t>Deployment SSD V.1.0.png. Versión del 30 de noviembre de 2017.</w:t>
      </w:r>
    </w:p>
    <w:p>
      <w:r>
        <w:rPr>
          <w:b/>
          <w:u w:val="single"/>
        </w:rPr>
        <w:t xml:space="preserve">2017_11_30 - Overview SSD Final V.1.0.tif: </w:t>
      </w:r>
      <w:r>
        <w:t>Documento: Overview SSD Final V.1.0.tif. Versión del 30 de noviembre de 2017.</w:t>
      </w:r>
    </w:p>
    <w:p>
      <w:r>
        <w:rPr>
          <w:b/>
          <w:u w:val="single"/>
        </w:rPr>
        <w:t xml:space="preserve">2017_11_30 - Overview SSD V.1.0.png: </w:t>
      </w:r>
      <w:r>
        <w:t>Overview SSD V.1.0.png. Versión del 30 de noviembre de 2017.</w:t>
      </w:r>
    </w:p>
    <w:p>
      <w:r>
        <w:rPr>
          <w:b/>
          <w:u w:val="single"/>
        </w:rPr>
        <w:t xml:space="preserve">2017_11_30 - OverviewSSDArchitecture V.1.0.pptx: </w:t>
      </w:r>
      <w:r>
        <w:t>Documento: OverviewSSDArchitecture V.1.0.pptx. Versión del 30 de noviembre de 2017.</w:t>
      </w:r>
    </w:p>
    <w:p>
      <w:r>
        <w:rPr>
          <w:b/>
          <w:u w:val="single"/>
        </w:rPr>
        <w:t xml:space="preserve">2017_11_30 - OverviewSSDArchitecture V.1.1.pptx: </w:t>
      </w:r>
      <w:r>
        <w:t>Documento: OverviewSSDArchitecture V.1.1.pptx. Versión del 30 de noviembre de 2017.</w:t>
      </w:r>
    </w:p>
    <w:p>
      <w:r>
        <w:rPr>
          <w:b/>
          <w:u w:val="single"/>
        </w:rPr>
        <w:t xml:space="preserve">2017_11_30 - Planeación de Tareas.xlsx: </w:t>
      </w:r>
      <w:r>
        <w:t>Documento: Planeación de Tareas.xlsx. Versión del 30 de noviembre de 2017.</w:t>
      </w:r>
    </w:p>
    <w:p>
      <w:r>
        <w:rPr>
          <w:b/>
          <w:u w:val="single"/>
        </w:rPr>
        <w:t xml:space="preserve">2017_11_30 - Planeación Gestión del Conocimiento V.0.3.pdf: </w:t>
      </w:r>
      <w:r>
        <w:t>Documento: Planeación Gestión del Conocimiento V.0.3.pdf. Versión del 30 de noviembre de 2017.</w:t>
      </w:r>
    </w:p>
    <w:p>
      <w:r>
        <w:rPr>
          <w:b/>
          <w:u w:val="single"/>
        </w:rPr>
        <w:t xml:space="preserve">2017_11_30 - ValidaciónResultadosDetecciónEmoticones V.0.3.xlsx: </w:t>
      </w:r>
      <w:r>
        <w:t>Documento: ValidaciónResultadosDetecciónEmoticones V.0.3.xlsx. Versión del 30 de noviembre de 2017.</w:t>
      </w:r>
    </w:p>
    <w:p>
      <w:r>
        <w:rPr>
          <w:b/>
          <w:u w:val="single"/>
        </w:rPr>
        <w:t xml:space="preserve">2017_11_30 - Vista Dinámica Extracción Final V.0.1.tif: </w:t>
      </w:r>
      <w:r>
        <w:t>Documento: Vista Dinámica Extracción Final V.0.1.tif. Versión del 30 de noviembre de 2017.</w:t>
      </w:r>
    </w:p>
    <w:p>
      <w:r>
        <w:rPr>
          <w:b/>
          <w:u w:val="single"/>
        </w:rPr>
        <w:t xml:space="preserve">2017_11_30 - Vista Dinámica Extracción Final V.0.2.tif: </w:t>
      </w:r>
      <w:r>
        <w:t>Documento: Vista Dinámica Extracción Final V.0.2.tif. Versión del 30 de noviembre de 2017.</w:t>
      </w:r>
    </w:p>
    <w:p>
      <w:r>
        <w:rPr>
          <w:b/>
          <w:u w:val="single"/>
        </w:rPr>
        <w:t xml:space="preserve">2017_11_30 - Vista Dinámica Extracción Final V.0.3.tif: </w:t>
      </w:r>
      <w:r>
        <w:t>Documento: Vista Dinámica Extracción Final V.0.3.tif. Versión del 30 de noviembre de 2017.</w:t>
      </w:r>
    </w:p>
    <w:p>
      <w:r>
        <w:rPr>
          <w:b/>
          <w:u w:val="single"/>
        </w:rPr>
        <w:t xml:space="preserve">2017_11_30 - Vista Dinámica Extracción V.0.1.png: </w:t>
      </w:r>
      <w:r>
        <w:t>Vista Dinámica Extracción V.0.1.png. Versión del 30 de noviembre de 2017.</w:t>
      </w:r>
    </w:p>
    <w:p>
      <w:r>
        <w:rPr>
          <w:b/>
          <w:u w:val="single"/>
        </w:rPr>
        <w:t xml:space="preserve">2017_11_30 - Vista Dinámica Extracción V.0.2.png: </w:t>
      </w:r>
      <w:r>
        <w:t>Vista Dinámica Extracción V.0.2.png. Versión del 30 de noviembre de 2017.</w:t>
      </w:r>
    </w:p>
    <w:p>
      <w:r>
        <w:rPr>
          <w:b/>
          <w:u w:val="single"/>
        </w:rPr>
        <w:t xml:space="preserve">2017_11_30 - Vista Dinámica Tareas Programadas V.0.1.png: </w:t>
      </w:r>
      <w:r>
        <w:t>Vista Dinámica Tareas Programadas V.0.1.png. Versión del 30 de noviembre de 2017.</w:t>
      </w:r>
    </w:p>
    <w:p>
      <w:r>
        <w:rPr>
          <w:b/>
          <w:u w:val="single"/>
        </w:rPr>
        <w:t xml:space="preserve">2017_11_30-05_40_19 - DetectEmoticonsWithRegex_Performance.txt: </w:t>
      </w:r>
      <w:r>
        <w:t>Resultados de rendimiento de la prueba de forma local para el componente DetectEmoticonsWithRegex en FoodDetection, de forma automática ejecutada el 30 de noviembre de 2017 a las 05:40:19.</w:t>
      </w:r>
    </w:p>
    <w:p>
      <w:r>
        <w:rPr>
          <w:b/>
          <w:u w:val="single"/>
        </w:rPr>
        <w:t xml:space="preserve">2017_11_30-05_40_50 - DetectEmoticonsWithRegex_Performance.txt: </w:t>
      </w:r>
      <w:r>
        <w:t>Resultados de rendimiento de la prueba de forma local para el componente DetectEmoticonsWithRegex en FoodDetection, de forma automática ejecutada el 30 de noviembre de 2017 a las 05:40:50.</w:t>
      </w:r>
    </w:p>
    <w:p>
      <w:r>
        <w:rPr>
          <w:b/>
          <w:u w:val="single"/>
        </w:rPr>
        <w:t xml:space="preserve">2017_11_30-05_41_42 - DetectEmoticonsWithRegex_Performance.txt: </w:t>
      </w:r>
      <w:r>
        <w:t>Resultados de rendimiento de la prueba de forma local para el componente DetectEmoticonsWithRegex en FoodDetection, de forma automática ejecutada el 30 de noviembre de 2017 a las 05:41:42.</w:t>
      </w:r>
    </w:p>
    <w:p>
      <w:r>
        <w:rPr>
          <w:b/>
          <w:u w:val="single"/>
        </w:rPr>
        <w:t xml:space="preserve">2017_11_30-05_42_26 - DetectEmoticonsWithRegex_Performance.txt: </w:t>
      </w:r>
      <w:r>
        <w:t>Resultados de rendimiento de la prueba de forma local para el componente DetectEmoticonsWithRegex en FoodDetection, de forma automática ejecutada el 30 de noviembre de 2017 a las 05:42:26.</w:t>
      </w:r>
    </w:p>
    <w:p>
      <w:r>
        <w:rPr>
          <w:b/>
          <w:u w:val="single"/>
        </w:rPr>
        <w:t xml:space="preserve">2017_11_30-05_42_33 - DetectEmoticonsWithRegex_Performance.txt: </w:t>
      </w:r>
      <w:r>
        <w:t>Resultados de rendimiento de la prueba de forma local para el componente DetectEmoticonsWithRegex en FoodDetection, de forma automática ejecutada el 30 de noviembre de 2017 a las 05:42:33.</w:t>
      </w:r>
    </w:p>
    <w:p>
      <w:r>
        <w:rPr>
          <w:b/>
          <w:u w:val="single"/>
        </w:rPr>
        <w:t xml:space="preserve">2017_11_30-05_48_15 - DetectEmoticonsWithRegex_Performance.txt: </w:t>
      </w:r>
      <w:r>
        <w:t>Resultados de rendimiento de la prueba de forma local para el componente DetectEmoticonsWithRegex en FoodDetection, de forma automática ejecutada el 30 de noviembre de 2017 a las 05:48:15.</w:t>
      </w:r>
    </w:p>
    <w:p>
      <w:r>
        <w:rPr>
          <w:b/>
          <w:u w:val="single"/>
        </w:rPr>
        <w:t xml:space="preserve">2017_11_30-05_50_21 - DetectEmoticonsWithRegex_Performance.txt: </w:t>
      </w:r>
      <w:r>
        <w:t>Resultados de rendimiento de la prueba de forma local para el componente DetectEmoticonsWithRegex en FoodDetection, de forma automática ejecutada el 30 de noviembre de 2017 a las 05:50:21.</w:t>
      </w:r>
    </w:p>
    <w:p>
      <w:r>
        <w:rPr>
          <w:b/>
          <w:u w:val="single"/>
        </w:rPr>
        <w:t xml:space="preserve">2017_11_30-05_51_53 - DetectEmoticonsWithRegex_Performance.txt: </w:t>
      </w:r>
      <w:r>
        <w:t>Resultados de rendimiento de la prueba de forma local para el componente DetectEmoticonsWithRegex en FoodDetection, de forma automática ejecutada el 30 de noviembre de 2017 a las 05:51:53.</w:t>
      </w:r>
    </w:p>
    <w:p>
      <w:r>
        <w:rPr>
          <w:b/>
          <w:u w:val="single"/>
        </w:rPr>
        <w:t xml:space="preserve">2017_11_30-05_52_22 - DetectEmoticonsWithRegex_Performance.txt: </w:t>
      </w:r>
      <w:r>
        <w:t>Resultados de rendimiento de la prueba de forma local para el componente DetectEmoticonsWithRegex en FoodDetection, de forma automática ejecutada el 30 de noviembre de 2017 a las 05:52:22.</w:t>
      </w:r>
    </w:p>
    <w:p>
      <w:r>
        <w:rPr>
          <w:b/>
          <w:u w:val="single"/>
        </w:rPr>
        <w:t xml:space="preserve">2017_11_30-05_53_00 - DetectEmoticonsWithRegex_Performance.txt: </w:t>
      </w:r>
      <w:r>
        <w:t>Resultados de rendimiento de la prueba de forma local para el componente DetectEmoticonsWithRegex en FoodDetection, de forma automática ejecutada el 30 de noviembre de 2017 a las 05:53:00.</w:t>
      </w:r>
    </w:p>
    <w:p>
      <w:r>
        <w:rPr>
          <w:b/>
          <w:u w:val="single"/>
        </w:rPr>
        <w:t xml:space="preserve">2017_11_30-05_53_43 - DetectEmoticonsWithRegex_Performance.txt: </w:t>
      </w:r>
      <w:r>
        <w:t>Resultados de rendimiento de la prueba de forma local para el componente DetectEmoticonsWithRegex en FoodDetection, de forma automática ejecutada el 30 de noviembre de 2017 a las 05:53:43.</w:t>
      </w:r>
    </w:p>
    <w:p>
      <w:r>
        <w:rPr>
          <w:b/>
          <w:u w:val="single"/>
        </w:rPr>
        <w:t xml:space="preserve">2017_11_30-05_55_02 - DetectEmoticonsWithRegex_Performance.txt: </w:t>
      </w:r>
      <w:r>
        <w:t>Resultados de rendimiento de la prueba de forma local para el componente DetectEmoticonsWithRegex en FoodDetection, de forma automática ejecutada el 30 de noviembre de 2017 a las 05:55:02.</w:t>
      </w:r>
    </w:p>
    <w:p>
      <w:r>
        <w:rPr>
          <w:b/>
          <w:u w:val="single"/>
        </w:rPr>
        <w:t xml:space="preserve">2017_11_30-05_56_42 - DetectEmoticonsWithRegex_Performance.txt: </w:t>
      </w:r>
      <w:r>
        <w:t>Resultados de rendimiento de la prueba de forma local para el componente DetectEmoticonsWithRegex en FoodDetection, de forma automática ejecutada el 30 de noviembre de 2017 a las 05:56:42.</w:t>
      </w:r>
    </w:p>
    <w:p>
      <w:r>
        <w:rPr>
          <w:b/>
          <w:u w:val="single"/>
        </w:rPr>
        <w:t xml:space="preserve">2017_11_30-05_57_19 - DetectEmoticonsWithRegex_Performance.txt: </w:t>
      </w:r>
      <w:r>
        <w:t>Resultados de rendimiento de la prueba de forma local para el componente DetectEmoticonsWithRegex en FoodDetection, de forma automática ejecutada el 30 de noviembre de 2017 a las 05:57:19.</w:t>
      </w:r>
    </w:p>
    <w:p>
      <w:r>
        <w:rPr>
          <w:b/>
          <w:u w:val="single"/>
        </w:rPr>
        <w:t xml:space="preserve">2017_11_30-05_59_30 - DetectEmoticonsWithRegex_Performance.txt: </w:t>
      </w:r>
      <w:r>
        <w:t>Resultados de rendimiento de la prueba de forma local para el componente DetectEmoticonsWithRegex en FoodDetection, de forma automática ejecutada el 30 de noviembre de 2017 a las 05:59:30.</w:t>
      </w:r>
    </w:p>
    <w:p>
      <w:r>
        <w:rPr>
          <w:b/>
          <w:u w:val="single"/>
        </w:rPr>
        <w:t xml:space="preserve">2017_12_05 - ValidaciónResultadosDetecciónEmoticones V.0.4.xlsx: </w:t>
      </w:r>
      <w:r>
        <w:t>Documento: ValidaciónResultadosDetecciónEmoticones V.0.4.xlsx. Versión del 05 de diciembre de 2017.</w:t>
      </w:r>
    </w:p>
    <w:p>
      <w:r>
        <w:rPr>
          <w:b/>
          <w:u w:val="single"/>
        </w:rPr>
        <w:t xml:space="preserve">2017_12_05-10_58_18 - DetectEmoticonsWithRegex_Performance.txt: </w:t>
      </w:r>
      <w:r>
        <w:t>Resultados de rendimiento de la prueba de forma local para el componente DetectEmoticonsWithRegex en FoodDetection, de forma automática ejecutada el 05 de diciembre de 2017 a las 10:58:18.</w:t>
      </w:r>
    </w:p>
    <w:p>
      <w:r>
        <w:rPr>
          <w:b/>
          <w:u w:val="single"/>
        </w:rPr>
        <w:t xml:space="preserve">2017_12_05-11_02_10 - DetectEmoticonsWithRegex_Performance.txt: </w:t>
      </w:r>
      <w:r>
        <w:t>Resultados de rendimiento de la prueba de forma local para el componente DetectEmoticonsWithRegex en FoodDetection, de forma automática ejecutada el 05 de diciembre de 2017 a las 11:02:10.</w:t>
      </w:r>
    </w:p>
    <w:p>
      <w:r>
        <w:rPr>
          <w:b/>
          <w:u w:val="single"/>
        </w:rPr>
        <w:t xml:space="preserve">2017_12_05-11_03_01 - DetectEmoticonsWithRegex_Performance.txt: </w:t>
      </w:r>
      <w:r>
        <w:t>Resultados de rendimiento de la prueba de forma local para el componente DetectEmoticonsWithRegex en FoodDetection, de forma automática ejecutada el 05 de diciembre de 2017 a las 11:03:01.</w:t>
      </w:r>
    </w:p>
    <w:p>
      <w:r>
        <w:rPr>
          <w:b/>
          <w:u w:val="single"/>
        </w:rPr>
        <w:t xml:space="preserve">2017_12_05-11_03_39 - DetectEmoticonsWithRegex_Performance.txt: </w:t>
      </w:r>
      <w:r>
        <w:t>Resultados de rendimiento de la prueba de forma local para el componente DetectEmoticonsWithRegex en FoodDetection, de forma automática ejecutada el 05 de diciembre de 2017 a las 11:03:39.</w:t>
      </w:r>
    </w:p>
    <w:p>
      <w:r>
        <w:rPr>
          <w:b/>
          <w:u w:val="single"/>
        </w:rPr>
        <w:t xml:space="preserve">2017_12_05-11_04_05 - DetectEmoticonsWithRegex_Performance.txt: </w:t>
      </w:r>
      <w:r>
        <w:t>Resultados de rendimiento de la prueba de forma local para el componente DetectEmoticonsWithRegex en FoodDetection, de forma automática ejecutada el 05 de diciembre de 2017 a las 11:04:05.</w:t>
      </w:r>
    </w:p>
    <w:p>
      <w:r>
        <w:rPr>
          <w:b/>
          <w:u w:val="single"/>
        </w:rPr>
        <w:t xml:space="preserve">2017_12_05-11_04_58 - DetectEmoticonsWithRegex_Performance.txt: </w:t>
      </w:r>
      <w:r>
        <w:t>Resultados de rendimiento de la prueba de forma local para el componente DetectEmoticonsWithRegex en FoodDetection, de forma automática ejecutada el 05 de diciembre de 2017 a las 11:04:58.</w:t>
      </w:r>
    </w:p>
    <w:p>
      <w:r>
        <w:rPr>
          <w:b/>
          <w:u w:val="single"/>
        </w:rPr>
        <w:t xml:space="preserve">2017_12_05-11_08_00 - DetectEmoticonsWithRegex_Performance.txt: </w:t>
      </w:r>
      <w:r>
        <w:t>Resultados de rendimiento de la prueba de forma local para el componente DetectEmoticonsWithRegex en FoodDetection, de forma automática ejecutada el 05 de diciembre de 2017 a las 11:08:00.</w:t>
      </w:r>
    </w:p>
    <w:p>
      <w:r>
        <w:rPr>
          <w:b/>
          <w:u w:val="single"/>
        </w:rPr>
        <w:t xml:space="preserve">2017_12_05-11_08_40 - DetectEmoticonsWithRegex_Performance.txt: </w:t>
      </w:r>
      <w:r>
        <w:t>Resultados de rendimiento de la prueba de forma local para el componente DetectEmoticonsWithRegex en FoodDetection, de forma automática ejecutada el 05 de diciembre de 2017 a las 11:08:40.</w:t>
      </w:r>
    </w:p>
    <w:p>
      <w:r>
        <w:rPr>
          <w:b/>
          <w:u w:val="single"/>
        </w:rPr>
        <w:t xml:space="preserve">2017_12_05-11_10_27 - DetectEmoticonsWithRegex_Performance.txt: </w:t>
      </w:r>
      <w:r>
        <w:t>Resultados de rendimiento de la prueba de forma local para el componente DetectEmoticonsWithRegex en FoodDetection, de forma automática ejecutada el 05 de diciembre de 2017 a las 11:10:27.</w:t>
      </w:r>
    </w:p>
    <w:p>
      <w:r>
        <w:rPr>
          <w:b/>
          <w:u w:val="single"/>
        </w:rPr>
        <w:t xml:space="preserve">2017_12_05-11_11_06 - DetectEmoticonsWithRegex_Performance.txt: </w:t>
      </w:r>
      <w:r>
        <w:t>Resultados de rendimiento de la prueba de forma local para el componente DetectEmoticonsWithRegex en FoodDetection, de forma automática ejecutada el 05 de diciembre de 2017 a las 11:11:06.</w:t>
      </w:r>
    </w:p>
    <w:p>
      <w:r>
        <w:rPr>
          <w:b/>
          <w:u w:val="single"/>
        </w:rPr>
        <w:t xml:space="preserve">2017_12_05-11_11_48 - DetectEmoticonsWithRegex_Performance.txt: </w:t>
      </w:r>
      <w:r>
        <w:t>Resultados de rendimiento de la prueba de forma local para el componente DetectEmoticonsWithRegex en FoodDetection, de forma automática ejecutada el 05 de diciembre de 2017 a las 11:11:48.</w:t>
      </w:r>
    </w:p>
    <w:p>
      <w:r>
        <w:rPr>
          <w:b/>
          <w:u w:val="single"/>
        </w:rPr>
        <w:t xml:space="preserve">2017_12_05-11_13_20 - DetectEmoticonsWithRegex_Performance.txt: </w:t>
      </w:r>
      <w:r>
        <w:t>Resultados de rendimiento de la prueba de forma local para el componente DetectEmoticonsWithRegex en FoodDetection, de forma automática ejecutada el 05 de diciembre de 2017 a las 11:13:20.</w:t>
      </w:r>
    </w:p>
    <w:p>
      <w:r>
        <w:rPr>
          <w:b/>
          <w:u w:val="single"/>
        </w:rPr>
        <w:t xml:space="preserve">2017_12_05-11_13_30 - DetectEmoticonsWithRegex_Performance.txt: </w:t>
      </w:r>
      <w:r>
        <w:t>Resultados de rendimiento de la prueba de forma local para el componente DetectEmoticonsWithRegex en FoodDetection, de forma automática ejecutada el 05 de diciembre de 2017 a las 11:13:30.</w:t>
      </w:r>
    </w:p>
    <w:p>
      <w:r>
        <w:rPr>
          <w:b/>
          <w:u w:val="single"/>
        </w:rPr>
        <w:t xml:space="preserve">2017_12_05-11_15_01 - DetectEmoticonsWithRegex_Performance.txt: </w:t>
      </w:r>
      <w:r>
        <w:t>Resultados de rendimiento de la prueba de forma local para el componente DetectEmoticonsWithRegex en FoodDetection, de forma automática ejecutada el 05 de diciembre de 2017 a las 11:15:01.</w:t>
      </w:r>
    </w:p>
    <w:p>
      <w:r>
        <w:rPr>
          <w:b/>
          <w:u w:val="single"/>
        </w:rPr>
        <w:t xml:space="preserve">2017_12_05-11_15_24 - DetectEmoticonsWithRegex_Performance.txt: </w:t>
      </w:r>
      <w:r>
        <w:t>Resultados de rendimiento de la prueba de forma local para el componente DetectEmoticonsWithRegex en FoodDetection, de forma automática ejecutada el 05 de diciembre de 2017 a las 11:15:24.</w:t>
      </w:r>
    </w:p>
    <w:p>
      <w:r>
        <w:rPr>
          <w:b/>
          <w:u w:val="single"/>
        </w:rPr>
        <w:t xml:space="preserve">2017_12_05-11_15_45 - DetectEmoticonsWithRegex_Performance.txt: </w:t>
      </w:r>
      <w:r>
        <w:t>Resultados de rendimiento de la prueba de forma local para el componente DetectEmoticonsWithRegex en FoodDetection, de forma automática ejecutada el 05 de diciembre de 2017 a las 11:15:45.</w:t>
      </w:r>
    </w:p>
    <w:p>
      <w:r>
        <w:rPr>
          <w:b/>
          <w:u w:val="single"/>
        </w:rPr>
        <w:t xml:space="preserve">2017_12_05-11_16_34 - DetectEmoticonsWithRegex_Performance.txt: </w:t>
      </w:r>
      <w:r>
        <w:t>Resultados de rendimiento de la prueba de forma local para el componente DetectEmoticonsWithRegex en FoodDetection, de forma automática ejecutada el 05 de diciembre de 2017 a las 11:16:34.</w:t>
      </w:r>
    </w:p>
    <w:p>
      <w:r>
        <w:rPr>
          <w:b/>
          <w:u w:val="single"/>
        </w:rPr>
        <w:t xml:space="preserve">2017_12_05-11_19_15 - DetectEmoticonsWithRegex_Performance.txt: </w:t>
      </w:r>
      <w:r>
        <w:t>Resultados de rendimiento de la prueba de forma local para el componente DetectEmoticonsWithRegex en FoodDetection, de forma automática ejecutada el 05 de diciembre de 2017 a las 11:19:15.</w:t>
      </w:r>
    </w:p>
    <w:p>
      <w:r>
        <w:rPr>
          <w:b/>
          <w:u w:val="single"/>
        </w:rPr>
        <w:t xml:space="preserve">2017_12_05-11_20_31 - DetectEmoticonsWithRegex_Performance.txt: </w:t>
      </w:r>
      <w:r>
        <w:t>Resultados de rendimiento de la prueba de forma local para el componente DetectEmoticonsWithRegex en FoodDetection, de forma automática ejecutada el 05 de diciembre de 2017 a las 11:20:31.</w:t>
      </w:r>
    </w:p>
    <w:p>
      <w:r>
        <w:rPr>
          <w:b/>
          <w:u w:val="single"/>
        </w:rPr>
        <w:t xml:space="preserve">2017_12_05-11_21_02 - DetectEmoticonsWithRegex_Performance.txt: </w:t>
      </w:r>
      <w:r>
        <w:t>Resultados de rendimiento de la prueba de forma local para el componente DetectEmoticonsWithRegex en FoodDetection, de forma automática ejecutada el 05 de diciembre de 2017 a las 11:21:02.</w:t>
      </w:r>
    </w:p>
    <w:p>
      <w:r>
        <w:rPr>
          <w:b/>
          <w:u w:val="single"/>
        </w:rPr>
        <w:t xml:space="preserve">2017_12_05-11_21_56 - DetectEmoticonsWithRegex_Performance.txt: </w:t>
      </w:r>
      <w:r>
        <w:t>Resultados de rendimiento de la prueba de forma local para el componente DetectEmoticonsWithRegex en FoodDetection, de forma automática ejecutada el 05 de diciembre de 2017 a las 11:21:56.</w:t>
      </w:r>
    </w:p>
    <w:p>
      <w:r>
        <w:rPr>
          <w:b/>
          <w:u w:val="single"/>
        </w:rPr>
        <w:t xml:space="preserve">2017_12_05-11_23_42 - DetectEmoticonsWithRegex_Performance.txt: </w:t>
      </w:r>
      <w:r>
        <w:t>Resultados de rendimiento de la prueba de forma local para el componente DetectEmoticonsWithRegex en FoodDetection, de forma automática ejecutada el 05 de diciembre de 2017 a las 11:23:42.</w:t>
      </w:r>
    </w:p>
    <w:p>
      <w:r>
        <w:rPr>
          <w:b/>
          <w:u w:val="single"/>
        </w:rPr>
        <w:t xml:space="preserve">2017_12_05-11_24_32 - DetectEmoticonsWithRegex_Performance.txt: </w:t>
      </w:r>
      <w:r>
        <w:t>Resultados de rendimiento de la prueba de forma local para el componente DetectEmoticonsWithRegex en FoodDetection, de forma automática ejecutada el 05 de diciembre de 2017 a las 11:24:32.</w:t>
      </w:r>
    </w:p>
    <w:p>
      <w:r>
        <w:rPr>
          <w:b/>
          <w:u w:val="single"/>
        </w:rPr>
        <w:t xml:space="preserve">2017_12_05-11_26_35 - DetectEmoticonsWithRegex_Performance.txt: </w:t>
      </w:r>
      <w:r>
        <w:t>Resultados de rendimiento de la prueba de forma local para el componente DetectEmoticonsWithRegex en FoodDetection, de forma automática ejecutada el 05 de diciembre de 2017 a las 11:26:35.</w:t>
      </w:r>
    </w:p>
    <w:p>
      <w:r>
        <w:rPr>
          <w:b/>
          <w:u w:val="single"/>
        </w:rPr>
        <w:t xml:space="preserve">2017_12_05-11_28_34 - DetectEmoticonsWithRegex_Performance.txt: </w:t>
      </w:r>
      <w:r>
        <w:t>Resultados de rendimiento de la prueba de forma local para el componente DetectEmoticonsWithRegex en FoodDetection, de forma automática ejecutada el 05 de diciembre de 2017 a las 11:28:34.</w:t>
      </w:r>
    </w:p>
    <w:p>
      <w:r>
        <w:rPr>
          <w:b/>
          <w:u w:val="single"/>
        </w:rPr>
        <w:t xml:space="preserve">2017_12_05-11_29_24 - DetectEmoticonsWithRegex_Performance.txt: </w:t>
      </w:r>
      <w:r>
        <w:t>Resultados de rendimiento de la prueba de forma local para el componente DetectEmoticonsWithRegex en FoodDetection, de forma automática ejecutada el 05 de diciembre de 2017 a las 11:29:24.</w:t>
      </w:r>
    </w:p>
    <w:p>
      <w:r>
        <w:rPr>
          <w:b/>
          <w:u w:val="single"/>
        </w:rPr>
        <w:t xml:space="preserve">2017_12_05-11_31_21 - DetectEmoticonsWithRegex_Performance.txt: </w:t>
      </w:r>
      <w:r>
        <w:t>Resultados de rendimiento de la prueba de forma local para el componente DetectEmoticonsWithRegex en FoodDetection, de forma automática ejecutada el 05 de diciembre de 2017 a las 11:31:21.</w:t>
      </w:r>
    </w:p>
    <w:p>
      <w:r>
        <w:rPr>
          <w:b/>
          <w:u w:val="single"/>
        </w:rPr>
        <w:t xml:space="preserve">2017_12_05-11_33_37 - DetectEmoticonsWithRegex_Performance.txt: </w:t>
      </w:r>
      <w:r>
        <w:t>Resultados de rendimiento de la prueba de forma local para el componente DetectEmoticonsWithRegex en FoodDetection, de forma automática ejecutada el 05 de diciembre de 2017 a las 11:33:37.</w:t>
      </w:r>
    </w:p>
    <w:p>
      <w:r>
        <w:rPr>
          <w:b/>
          <w:u w:val="single"/>
        </w:rPr>
        <w:t xml:space="preserve">2017_12_05-11_35_13 - DetectEmoticonsWithRegex_Performance.txt: </w:t>
      </w:r>
      <w:r>
        <w:t>Resultados de rendimiento de la prueba de forma local para el componente DetectEmoticonsWithRegex en FoodDetection, de forma automática ejecutada el 05 de diciembre de 2017 a las 11:35:13.</w:t>
      </w:r>
    </w:p>
    <w:p>
      <w:r>
        <w:rPr>
          <w:b/>
          <w:u w:val="single"/>
        </w:rPr>
        <w:t xml:space="preserve">2017_12_05-11_36_37 - DetectEmoticonsWithRegex_Performance.txt: </w:t>
      </w:r>
      <w:r>
        <w:t>Resultados de rendimiento de la prueba de forma local para el componente DetectEmoticonsWithRegex en FoodDetection, de forma automática ejecutada el 05 de diciembre de 2017 a las 11:36:37.</w:t>
      </w:r>
    </w:p>
    <w:p>
      <w:r>
        <w:rPr>
          <w:b/>
          <w:u w:val="single"/>
        </w:rPr>
        <w:t xml:space="preserve">2017_12_05-11_37_44 - DetectEmoticonsWithRegex_Performance.txt: </w:t>
      </w:r>
      <w:r>
        <w:t>Resultados de rendimiento de la prueba de forma local para el componente DetectEmoticonsWithRegex en FoodDetection, de forma automática ejecutada el 05 de diciembre de 2017 a las 11:37:44.</w:t>
      </w:r>
    </w:p>
    <w:p>
      <w:r>
        <w:rPr>
          <w:b/>
          <w:u w:val="single"/>
        </w:rPr>
        <w:t xml:space="preserve">2017_12_05-11_39_17 - DetectEmoticonsWithRegex_Performance.txt: </w:t>
      </w:r>
      <w:r>
        <w:t>Resultados de rendimiento de la prueba de forma local para el componente DetectEmoticonsWithRegex en FoodDetection, de forma automática ejecutada el 05 de diciembre de 2017 a las 11:39:17.</w:t>
      </w:r>
    </w:p>
    <w:p>
      <w:r>
        <w:rPr>
          <w:b/>
          <w:u w:val="single"/>
        </w:rPr>
        <w:t xml:space="preserve">2017_12_05-12_55_35 - DetectEmoticonsWithRegex_Performance.txt: </w:t>
      </w:r>
      <w:r>
        <w:t>Resultados de rendimiento de la prueba de forma local para el componente DetectEmoticonsWithRegex en FoodDetection, de forma automática ejecutada el 05 de diciembre de 2017 a las 12:55:35.</w:t>
      </w:r>
    </w:p>
    <w:p>
      <w:r>
        <w:rPr>
          <w:b/>
          <w:u w:val="single"/>
        </w:rPr>
        <w:t xml:space="preserve">2017_12_05-12_56_32 - DetectEmoticonsWithRegex_Performance.txt: </w:t>
      </w:r>
      <w:r>
        <w:t>Resultados de rendimiento de la prueba de forma local para el componente DetectEmoticonsWithRegex en FoodDetection, de forma automática ejecutada el 05 de diciembre de 2017 a las 12:56:32.</w:t>
      </w:r>
    </w:p>
    <w:p>
      <w:r>
        <w:rPr>
          <w:b/>
          <w:u w:val="single"/>
        </w:rPr>
        <w:t xml:space="preserve">2017_12_05-12_56_48 - DetectEmoticonsWithRegex_Performance.txt: </w:t>
      </w:r>
      <w:r>
        <w:t>Resultados de rendimiento de la prueba de forma local para el componente DetectEmoticonsWithRegex en FoodDetection, de forma automática ejecutada el 05 de diciembre de 2017 a las 12:56:48.</w:t>
      </w:r>
    </w:p>
    <w:p>
      <w:r>
        <w:rPr>
          <w:b/>
          <w:u w:val="single"/>
        </w:rPr>
        <w:t xml:space="preserve">2017_12_05-12_57_48 - DetectEmoticonsWithRegex_Performance.txt: </w:t>
      </w:r>
      <w:r>
        <w:t>Resultados de rendimiento de la prueba de forma local para el componente DetectEmoticonsWithRegex en FoodDetection, de forma automática ejecutada el 05 de diciembre de 2017 a las 12:57:48.</w:t>
      </w:r>
    </w:p>
    <w:p>
      <w:r>
        <w:rPr>
          <w:b/>
          <w:u w:val="single"/>
        </w:rPr>
        <w:t xml:space="preserve">2017_12_05-12_58_48 - DetectEmoticonsWithRegex_Performance.txt: </w:t>
      </w:r>
      <w:r>
        <w:t>Resultados de rendimiento de la prueba de forma local para el componente DetectEmoticonsWithRegex en FoodDetection, de forma automática ejecutada el 05 de diciembre de 2017 a las 12:58:48.</w:t>
      </w:r>
    </w:p>
    <w:p>
      <w:r>
        <w:rPr>
          <w:b/>
          <w:u w:val="single"/>
        </w:rPr>
        <w:t xml:space="preserve">2017_12_05-13_03_14 - DetectEmoticonsWithRegex_Performance.txt: </w:t>
      </w:r>
      <w:r>
        <w:t>Resultados de rendimiento de la prueba de forma local para el componente DetectEmoticonsWithRegex en FoodDetection, de forma automática ejecutada el 05 de diciembre de 2017 a las 13:03:14.</w:t>
      </w:r>
    </w:p>
    <w:p>
      <w:r>
        <w:rPr>
          <w:b/>
          <w:u w:val="single"/>
        </w:rPr>
        <w:t xml:space="preserve">2017_12_05-13_05_41 - DetectEmoticonsWithRegex_Performance.txt: </w:t>
      </w:r>
      <w:r>
        <w:t>Resultados de rendimiento de la prueba de forma local para el componente DetectEmoticonsWithRegex en FoodDetection, de forma automática ejecutada el 05 de diciembre de 2017 a las 13:05:41.</w:t>
      </w:r>
    </w:p>
    <w:p>
      <w:r>
        <w:rPr>
          <w:b/>
          <w:u w:val="single"/>
        </w:rPr>
        <w:t xml:space="preserve">2017_12_05-13_09_14 - DetectEmoticonsWithRegex_Performance.txt: </w:t>
      </w:r>
      <w:r>
        <w:t>Resultados de rendimiento de la prueba de forma local para el componente DetectEmoticonsWithRegex en FoodDetection, de forma automática ejecutada el 05 de diciembre de 2017 a las 13:09:14.</w:t>
      </w:r>
    </w:p>
    <w:p>
      <w:r>
        <w:rPr>
          <w:b/>
          <w:u w:val="single"/>
        </w:rPr>
        <w:t xml:space="preserve">2017_12_05-13_14_54 - DetectEmoticonsFacesWithRegex_Performance.txt: </w:t>
      </w:r>
      <w:r>
        <w:t>Resultados de rendimiento de la prueba de forma local para el componente DetectEmoticonsFacesWithRegex, de forma automática ejecutada el 05 de diciembre de 2017 a las 13:14:54.</w:t>
      </w:r>
    </w:p>
    <w:p>
      <w:r>
        <w:rPr>
          <w:b/>
          <w:u w:val="single"/>
        </w:rPr>
        <w:t xml:space="preserve">2017_12_05-13_15_24 - DetectEmoticonsFacesWithRegex_Performance.txt: </w:t>
      </w:r>
      <w:r>
        <w:t>Resultados de rendimiento de la prueba de forma local para el componente DetectEmoticonsFacesWithRegex, de forma automática ejecutada el 05 de diciembre de 2017 a las 13:15:24.</w:t>
      </w:r>
    </w:p>
    <w:p>
      <w:r>
        <w:rPr>
          <w:b/>
          <w:u w:val="single"/>
        </w:rPr>
        <w:t xml:space="preserve">2017_12_05-13_15_53 - DetectEmoticonsFacesWithRegex_Performance.txt: </w:t>
      </w:r>
      <w:r>
        <w:t>Resultados de rendimiento de la prueba de forma local para el componente DetectEmoticonsFacesWithRegex, de forma automática ejecutada el 05 de diciembre de 2017 a las 13:15:53.</w:t>
      </w:r>
    </w:p>
    <w:p>
      <w:r>
        <w:rPr>
          <w:b/>
          <w:u w:val="single"/>
        </w:rPr>
        <w:t xml:space="preserve">2017_12_05-13_17_47 - DetectEmoticonsFacesWithRegex_Performance.txt: </w:t>
      </w:r>
      <w:r>
        <w:t>Resultados de rendimiento de la prueba de forma local para el componente DetectEmoticonsFacesWithRegex, de forma automática ejecutada el 05 de diciembre de 2017 a las 13:17:47.</w:t>
      </w:r>
    </w:p>
    <w:p>
      <w:r>
        <w:rPr>
          <w:b/>
          <w:u w:val="single"/>
        </w:rPr>
        <w:t xml:space="preserve">2017_12_05-13_18_51 - DetectEmoticonsFacesWithRegex_Performance.txt: </w:t>
      </w:r>
      <w:r>
        <w:t>Resultados de rendimiento de la prueba de forma local para el componente DetectEmoticonsFacesWithRegex, de forma automática ejecutada el 05 de diciembre de 2017 a las 13:18:51.</w:t>
      </w:r>
    </w:p>
    <w:p>
      <w:r>
        <w:rPr>
          <w:b/>
          <w:u w:val="single"/>
        </w:rPr>
        <w:t xml:space="preserve">2017_12_05-13_20_06 - DetectEmoticonsFacesWithRegex_Performance.txt: </w:t>
      </w:r>
      <w:r>
        <w:t>Resultados de rendimiento de la prueba de forma local para el componente DetectEmoticonsFacesWithRegex, de forma automática ejecutada el 05 de diciembre de 2017 a las 13:20:06.</w:t>
      </w:r>
    </w:p>
    <w:p>
      <w:r>
        <w:rPr>
          <w:b/>
          <w:u w:val="single"/>
        </w:rPr>
        <w:t xml:space="preserve">2017_12_05-13_20_47 - DetectEmoticonsFacesWithRegex_Performance.txt: </w:t>
      </w:r>
      <w:r>
        <w:t>Resultados de rendimiento de la prueba de forma local para el componente DetectEmoticonsFacesWithRegex, de forma automática ejecutada el 05 de diciembre de 2017 a las 13:20:47.</w:t>
      </w:r>
    </w:p>
    <w:p>
      <w:r>
        <w:rPr>
          <w:b/>
          <w:u w:val="single"/>
        </w:rPr>
        <w:t xml:space="preserve">2017_12_05-13_21_47 - DetectEmoticonsFacesWithRegex_Performance.txt: </w:t>
      </w:r>
      <w:r>
        <w:t>Resultados de rendimiento de la prueba de forma local para el componente DetectEmoticonsFacesWithRegex, de forma automática ejecutada el 05 de diciembre de 2017 a las 13:21:47.</w:t>
      </w:r>
    </w:p>
    <w:p>
      <w:r>
        <w:rPr>
          <w:b/>
          <w:u w:val="single"/>
        </w:rPr>
        <w:t xml:space="preserve">2017_12_05-13_23_15 - DetectEmoticonsFacesWithRegex_Performance.txt: </w:t>
      </w:r>
      <w:r>
        <w:t>Resultados de rendimiento de la prueba de forma local para el componente DetectEmoticonsFacesWithRegex, de forma automática ejecutada el 05 de diciembre de 2017 a las 13:23:15.</w:t>
      </w:r>
    </w:p>
    <w:p>
      <w:r>
        <w:rPr>
          <w:b/>
          <w:u w:val="single"/>
        </w:rPr>
        <w:t xml:space="preserve">2017_12_05-13_23_48 - DetectEmoticonsFacesWithRegex_Performance.txt: </w:t>
      </w:r>
      <w:r>
        <w:t>Resultados de rendimiento de la prueba de forma local para el componente DetectEmoticonsFacesWithRegex, de forma automática ejecutada el 05 de diciembre de 2017 a las 13:23:48.</w:t>
      </w:r>
    </w:p>
    <w:p>
      <w:r>
        <w:rPr>
          <w:b/>
          <w:u w:val="single"/>
        </w:rPr>
        <w:t xml:space="preserve">2017_12_05-13_25_58 - DetectEmoticonsFacesWithRegex_Performance.txt: </w:t>
      </w:r>
      <w:r>
        <w:t>Resultados de rendimiento de la prueba de forma local para el componente DetectEmoticonsFacesWithRegex, de forma automática ejecutada el 05 de diciembre de 2017 a las 13:25:58.</w:t>
      </w:r>
    </w:p>
    <w:p>
      <w:r>
        <w:rPr>
          <w:b/>
          <w:u w:val="single"/>
        </w:rPr>
        <w:t xml:space="preserve">2017_12_05-13_27_32 - DetectEmoticonsFacesWithRegex_Performance.txt: </w:t>
      </w:r>
      <w:r>
        <w:t>Resultados de rendimiento de la prueba de forma local para el componente DetectEmoticonsFacesWithRegex, de forma automática ejecutada el 05 de diciembre de 2017 a las 13:27:32.</w:t>
      </w:r>
    </w:p>
    <w:p>
      <w:r>
        <w:rPr>
          <w:b/>
          <w:u w:val="single"/>
        </w:rPr>
        <w:t xml:space="preserve">2017_12_05-13_28_50 - DetectEmoticonsFacesWithRegex_Performance.txt: </w:t>
      </w:r>
      <w:r>
        <w:t>Resultados de rendimiento de la prueba de forma local para el componente DetectEmoticonsFacesWithRegex, de forma automática ejecutada el 05 de diciembre de 2017 a las 13:28:50.</w:t>
      </w:r>
    </w:p>
    <w:p>
      <w:r>
        <w:rPr>
          <w:b/>
          <w:u w:val="single"/>
        </w:rPr>
        <w:t xml:space="preserve">2017_12_05-13_29_23 - DetectEmoticonsFacesWithRegex_Performance.txt: </w:t>
      </w:r>
      <w:r>
        <w:t>Resultados de rendimiento de la prueba de forma local para el componente DetectEmoticonsFacesWithRegex, de forma automática ejecutada el 05 de diciembre de 2017 a las 13:29:23.</w:t>
      </w:r>
    </w:p>
    <w:p>
      <w:r>
        <w:rPr>
          <w:b/>
          <w:u w:val="single"/>
        </w:rPr>
        <w:t xml:space="preserve">2017_12_05-13_29_47 - DetectEmoticonsFacesWithRegex_Performance.txt: </w:t>
      </w:r>
      <w:r>
        <w:t>Resultados de rendimiento de la prueba de forma local para el componente DetectEmoticonsFacesWithRegex, de forma automática ejecutada el 05 de diciembre de 2017 a las 13:29:47.</w:t>
      </w:r>
    </w:p>
    <w:p>
      <w:r>
        <w:rPr>
          <w:b/>
          <w:u w:val="single"/>
        </w:rPr>
        <w:t xml:space="preserve">2017_12_05-13_32_45 - DetectEmoticonsFacesWithRegex_Performance.txt: </w:t>
      </w:r>
      <w:r>
        <w:t>Resultados de rendimiento de la prueba de forma local para el componente DetectEmoticonsFacesWithRegex, de forma automática ejecutada el 05 de diciembre de 2017 a las 13:32:45.</w:t>
      </w:r>
    </w:p>
    <w:p>
      <w:r>
        <w:rPr>
          <w:b/>
          <w:u w:val="single"/>
        </w:rPr>
        <w:t xml:space="preserve">2017_12_05-13_33_13 - DetectEmoticonsFacesWithRegex_Performance.txt: </w:t>
      </w:r>
      <w:r>
        <w:t>Resultados de rendimiento de la prueba de forma local para el componente DetectEmoticonsFacesWithRegex, de forma automática ejecutada el 05 de diciembre de 2017 a las 13:33:13.</w:t>
      </w:r>
    </w:p>
    <w:p>
      <w:r>
        <w:rPr>
          <w:b/>
          <w:u w:val="single"/>
        </w:rPr>
        <w:t xml:space="preserve">2017_12_05-13_33_38 - DetectEmoticonsFacesWithRegex_Performance.txt: </w:t>
      </w:r>
      <w:r>
        <w:t>Resultados de rendimiento de la prueba de forma local para el componente DetectEmoticonsFacesWithRegex, de forma automática ejecutada el 05 de diciembre de 2017 a las 13:33:38.</w:t>
      </w:r>
    </w:p>
    <w:p>
      <w:r>
        <w:rPr>
          <w:b/>
          <w:u w:val="single"/>
        </w:rPr>
        <w:t xml:space="preserve">2017_12_05-13_35_54 - DetectEmoticonsFacesWithRegex_Performance.txt: </w:t>
      </w:r>
      <w:r>
        <w:t>Resultados de rendimiento de la prueba de forma local para el componente DetectEmoticonsFacesWithRegex, de forma automática ejecutada el 05 de diciembre de 2017 a las 13:35:54.</w:t>
      </w:r>
    </w:p>
    <w:p>
      <w:r>
        <w:rPr>
          <w:b/>
          <w:u w:val="single"/>
        </w:rPr>
        <w:t xml:space="preserve">2017_12_05-13_41_03 - DetectEmoticonsFacesWithRegex_Performance.txt: </w:t>
      </w:r>
      <w:r>
        <w:t>Resultados de rendimiento de la prueba de forma local para el componente DetectEmoticonsFacesWithRegex, de forma automática ejecutada el 05 de diciembre de 2017 a las 13:41:03.</w:t>
      </w:r>
    </w:p>
    <w:p>
      <w:r>
        <w:rPr>
          <w:b/>
          <w:u w:val="single"/>
        </w:rPr>
        <w:t xml:space="preserve">2017_12_05-13_41_38 - DetectEmoticonsWithRegex_Performance.txt: </w:t>
      </w:r>
      <w:r>
        <w:t>Resultados de rendimiento de la prueba de forma local para el componente DetectEmoticonsWithRegex en FoodDetection, de forma automática ejecutada el 05 de diciembre de 2017 a las 13:41:38.</w:t>
      </w:r>
    </w:p>
    <w:p>
      <w:r>
        <w:rPr>
          <w:b/>
          <w:u w:val="single"/>
        </w:rPr>
        <w:t xml:space="preserve">2017_12_05-13_42_09 - DetectEmoticonsWithRegex_Performance.txt: </w:t>
      </w:r>
      <w:r>
        <w:t>Resultados de rendimiento de la prueba de forma local para el componente DetectEmoticonsWithRegex en FoodDetection, de forma automática ejecutada el 05 de diciembre de 2017 a las 13:42:09.</w:t>
      </w:r>
    </w:p>
    <w:p>
      <w:r>
        <w:rPr>
          <w:b/>
          <w:u w:val="single"/>
        </w:rPr>
        <w:t xml:space="preserve">2017_12_06 - ValidaciónResultadosDetecciónEmoticones V.0.5.xlsx: </w:t>
      </w:r>
      <w:r>
        <w:t>Documento: ValidaciónResultadosDetecciónEmoticones V.0.5.xlsx. Versión del 06 de diciembre de 2017.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