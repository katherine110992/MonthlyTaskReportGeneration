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2017_10_15-20_45_19 - SeedListGenerator_Performance.txt: </w:t>
      </w:r>
      <w:r>
        <w:t>Resultados de rendimiento de la prueba de forma local para el componente SeedListGenerator en FoodDetection, de forma automática ejecutada el 15 de octubre de 2017 a las 20:45:19.</w:t>
      </w:r>
    </w:p>
    <w:p>
      <w:r>
        <w:rPr>
          <w:b/>
          <w:u w:val="single"/>
        </w:rPr>
        <w:t xml:space="preserve">2017_10_15-20_45_21 - FoodDetection_Performance.txt: </w:t>
      </w:r>
      <w:r>
        <w:t>Resultados de rendimiento de la prueba de forma local para el componente FoodDetection, de forma automática ejecutada el 15 de octubre de 2017 a las 20:45:21.</w:t>
      </w:r>
    </w:p>
    <w:p>
      <w:r>
        <w:rPr>
          <w:b/>
          <w:u w:val="single"/>
        </w:rPr>
        <w:t xml:space="preserve">2017_10_15-22_08_39 - FoodDetection_Performance.txt: </w:t>
      </w:r>
      <w:r>
        <w:t>Resultados de rendimiento de la prueba de forma local para el componente FoodDetection, de forma automática ejecutada el 15 de octubre de 2017 a las 22:08:39.</w:t>
      </w:r>
    </w:p>
    <w:p>
      <w:r>
        <w:rPr>
          <w:b/>
          <w:u w:val="single"/>
        </w:rPr>
        <w:t xml:space="preserve">2017_10_15-22_08_39 - SeedListGenerator_Performance.txt: </w:t>
      </w:r>
      <w:r>
        <w:t>Resultados de rendimiento de la prueba de forma local para el componente SeedListGenerator en FoodDetection, de forma automática ejecutada el 15 de octubre de 2017 a las 22:08:39.</w:t>
      </w:r>
    </w:p>
    <w:p>
      <w:r>
        <w:rPr>
          <w:b/>
          <w:u w:val="single"/>
        </w:rPr>
        <w:t xml:space="preserve">2017_10_15-23_03_07 - anagrams_with_food_words: </w:t>
      </w:r>
      <w:r>
        <w:t>Anagramas con palabras de comida resultado de la ejecución de forma local del componente FoodDetection generado el 15 de octubre de 2017 a las 23:03:07.</w:t>
      </w:r>
    </w:p>
    <w:p>
      <w:r>
        <w:rPr>
          <w:b/>
          <w:u w:val="single"/>
        </w:rPr>
        <w:t xml:space="preserve">2017_10_15-23_03_07 - hashtags_about_food: </w:t>
      </w:r>
      <w:r>
        <w:t>Hashtags relacionados con comida resultado de la ejecución de forma local del componente FoodDetection generado el 15 de octubre de 2017 a las 23:03:07.</w:t>
      </w:r>
    </w:p>
    <w:p>
      <w:r>
        <w:rPr>
          <w:b/>
          <w:u w:val="single"/>
        </w:rPr>
        <w:t xml:space="preserve">2017_10_15-23_03_07 - hashtags_with_food_words: </w:t>
      </w:r>
      <w:r>
        <w:t>Hashtags con palabras de comida resultado de la ejecución de forma local del componente FoodDetection generado el 15 de octubre de 2017 a las 23:03:07.</w:t>
      </w:r>
    </w:p>
    <w:p>
      <w:r>
        <w:rPr>
          <w:b/>
          <w:u w:val="single"/>
        </w:rPr>
        <w:t xml:space="preserve">2017_10_15-23_03_07 - user_mentions_about_food: </w:t>
      </w:r>
      <w:r>
        <w:t>Alias de usuarios relacionados con comida resultado de la ejecución de forma local del componente FoodDetection generado el 15 de octubre de 2017 a las 23:03:07.</w:t>
      </w:r>
    </w:p>
    <w:p>
      <w:r>
        <w:rPr>
          <w:b/>
          <w:u w:val="single"/>
        </w:rPr>
        <w:t xml:space="preserve">2017_10_15-23_03_07 - user_mentions_with_food_words: </w:t>
      </w:r>
      <w:r>
        <w:t>Alias de usuarios con palabras de comida resultado de la ejecución de forma local del componente FoodDetection generado el 15 de octubre de 2017 a las 23:03:07.</w:t>
      </w:r>
    </w:p>
    <w:p>
      <w:r>
        <w:rPr>
          <w:b/>
          <w:u w:val="single"/>
        </w:rPr>
        <w:t xml:space="preserve">2017_10_15-23_03_07 - what_words: </w:t>
      </w:r>
      <w:r>
        <w:t>Palabras de comida identificadas resultado de la ejecución de forma local del componente FoodDetection generado el 15 de octubre de 2017 a las 23:03:07.</w:t>
      </w:r>
    </w:p>
    <w:p>
      <w:r>
        <w:rPr>
          <w:b/>
          <w:u w:val="single"/>
        </w:rPr>
        <w:t xml:space="preserve">2017_10_16-00_14_20 - FoodDetection_Performance.txt: </w:t>
      </w:r>
      <w:r>
        <w:t>Resultados de rendimiento de la prueba de forma local para el componente FoodDetection, de forma automática ejecutada el 16 de octubre de 2017 a las 00:14:20.</w:t>
      </w:r>
    </w:p>
    <w:p>
      <w:r>
        <w:rPr>
          <w:b/>
          <w:u w:val="single"/>
        </w:rPr>
        <w:t xml:space="preserve">2017_10_16-00_45_34 - FoodDetection_Performance.txt: </w:t>
      </w:r>
      <w:r>
        <w:t>Resultados de rendimiento de la prueba de forma local para el componente FoodDetection, de forma automática ejecutada el 16 de octubre de 2017 a las 00:45:34.</w:t>
      </w:r>
    </w:p>
    <w:p>
      <w:r>
        <w:rPr>
          <w:b/>
          <w:u w:val="single"/>
        </w:rPr>
        <w:t xml:space="preserve">2017_10_16-02_02_30 - SeedListGenerator_Performance.txt: </w:t>
      </w:r>
      <w:r>
        <w:t>Resultados de rendimiento de la prueba de forma local para el componente SeedListGenerator en FoodDetection, de forma automática ejecutada el 16 de octubre de 2017 a las 02:02:30.</w:t>
      </w:r>
    </w:p>
    <w:p>
      <w:r>
        <w:rPr>
          <w:b/>
          <w:u w:val="single"/>
        </w:rPr>
        <w:t xml:space="preserve">2017_10_16-02_03_44 - SeedListGenerator_Performance.txt: </w:t>
      </w:r>
      <w:r>
        <w:t>Resultados de rendimiento de la prueba de forma local para el componente SeedListGenerator en FoodDetection, de forma automática ejecutada el 16 de octubre de 2017 a las 02:03:44.</w:t>
      </w:r>
    </w:p>
    <w:p>
      <w:r>
        <w:rPr>
          <w:b/>
          <w:u w:val="single"/>
        </w:rPr>
        <w:t xml:space="preserve">2017_10_16-02_03_56 - SeedListGenerator_Performance.txt: </w:t>
      </w:r>
      <w:r>
        <w:t>Resultados de rendimiento de la prueba de forma local para el componente SeedListGenerator en FoodDetection, de forma automática ejecutada el 16 de octubre de 2017 a las 02:03:56.</w:t>
      </w:r>
    </w:p>
    <w:p>
      <w:r>
        <w:rPr>
          <w:b/>
          <w:u w:val="single"/>
        </w:rPr>
        <w:t xml:space="preserve">2017_10_16-02_04_19 - FoodDetection_Performance.txt: </w:t>
      </w:r>
      <w:r>
        <w:t>Resultados de rendimiento de la prueba de forma local para el componente FoodDetection, de forma automática ejecutada el 16 de octubre de 2017 a las 02:04:19.</w:t>
      </w:r>
    </w:p>
    <w:p>
      <w:r>
        <w:rPr>
          <w:b/>
          <w:u w:val="single"/>
        </w:rPr>
        <w:t xml:space="preserve">2017_10_16-02_47_05 - anagrams_with_food_words: </w:t>
      </w:r>
      <w:r>
        <w:t>Anagramas con palabras de comida resultado de la ejecución de forma local del componente FoodDetection generado el 16 de octubre de 2017 a las 02:47:05.</w:t>
      </w:r>
    </w:p>
    <w:p>
      <w:r>
        <w:rPr>
          <w:b/>
          <w:u w:val="single"/>
        </w:rPr>
        <w:t xml:space="preserve">2017_10_16-02_47_05 - hashtags_about_food: </w:t>
      </w:r>
      <w:r>
        <w:t>Hashtags relacionados con comida resultado de la ejecución de forma local del componente FoodDetection generado el 16 de octubre de 2017 a las 02:47:05.</w:t>
      </w:r>
    </w:p>
    <w:p>
      <w:r>
        <w:rPr>
          <w:b/>
          <w:u w:val="single"/>
        </w:rPr>
        <w:t xml:space="preserve">2017_10_16-02_47_05 - hashtags_with_food_words: </w:t>
      </w:r>
      <w:r>
        <w:t>Hashtags con palabras de comida resultado de la ejecución de forma local del componente FoodDetection generado el 16 de octubre de 2017 a las 02:47:05.</w:t>
      </w:r>
    </w:p>
    <w:p>
      <w:r>
        <w:rPr>
          <w:b/>
          <w:u w:val="single"/>
        </w:rPr>
        <w:t xml:space="preserve">2017_10_16-02_47_05 - user_mentions_about_food: </w:t>
      </w:r>
      <w:r>
        <w:t>Alias de usuarios relacionados con comida resultado de la ejecución de forma local del componente FoodDetection generado el 16 de octubre de 2017 a las 02:47:05.</w:t>
      </w:r>
    </w:p>
    <w:p>
      <w:r>
        <w:rPr>
          <w:b/>
          <w:u w:val="single"/>
        </w:rPr>
        <w:t xml:space="preserve">2017_10_16-02_47_05 - user_mentions_with_food_words: </w:t>
      </w:r>
      <w:r>
        <w:t>Alias de usuarios con palabras de comida resultado de la ejecución de forma local del componente FoodDetection generado el 16 de octubre de 2017 a las 02:47:05.</w:t>
      </w:r>
    </w:p>
    <w:p>
      <w:r>
        <w:rPr>
          <w:b/>
          <w:u w:val="single"/>
        </w:rPr>
        <w:t xml:space="preserve">2017_10_16-02_47_05 - what_words: </w:t>
      </w:r>
      <w:r>
        <w:t>Palabras de comida identificadas resultado de la ejecución de forma local del componente FoodDetection generado el 16 de octubre de 2017 a las 02:47:05.</w:t>
      </w:r>
    </w:p>
    <w:p>
      <w:r>
        <w:rPr>
          <w:b/>
          <w:u w:val="single"/>
        </w:rPr>
        <w:t xml:space="preserve">2017_10_16-03_04_15 - FoodDetection_Performance.txt: </w:t>
      </w:r>
      <w:r>
        <w:t>Resultados de rendimiento de la prueba de forma local para el componente FoodDetection, de forma automática ejecutada el 16 de octubre de 2017 a las 03:04:15.</w:t>
      </w:r>
    </w:p>
    <w:p>
      <w:r>
        <w:rPr>
          <w:b/>
          <w:u w:val="single"/>
        </w:rPr>
        <w:t xml:space="preserve">2017_10_16-11_00_26 - FoodDetection_Performance.txt: </w:t>
      </w:r>
      <w:r>
        <w:t>Resultados de rendimiento de la prueba de forma local para el componente FoodDetection, de forma automática ejecutada el 16 de octubre de 2017 a las 11:00:26.</w:t>
      </w:r>
    </w:p>
    <w:p>
      <w:r>
        <w:rPr>
          <w:b/>
          <w:u w:val="single"/>
        </w:rPr>
        <w:t xml:space="preserve">2017_10_16-12_13_34 - FoodDetection_Performance.txt: </w:t>
      </w:r>
      <w:r>
        <w:t>Resultados de rendimiento de la prueba de forma local para el componente FoodDetection, de forma automática ejecutada el 16 de octubre de 2017 a las 12:13:34.</w:t>
      </w:r>
    </w:p>
    <w:p>
      <w:r>
        <w:rPr>
          <w:b/>
          <w:u w:val="single"/>
        </w:rPr>
        <w:t xml:space="preserve">2017_10_16-13_25_52 - FoodDetection_Performance.txt: </w:t>
      </w:r>
      <w:r>
        <w:t>Resultados de rendimiento de la prueba de forma local para el componente FoodDetection, de forma automática ejecutada el 16 de octubre de 2017 a las 13:25:52.</w:t>
      </w:r>
    </w:p>
    <w:p>
      <w:r>
        <w:rPr>
          <w:b/>
          <w:u w:val="single"/>
        </w:rPr>
        <w:t xml:space="preserve">2017_10_16-13_30_47 - FoodDetection_Performance.txt: </w:t>
      </w:r>
      <w:r>
        <w:t>Resultados de rendimiento de la prueba de forma local para el componente FoodDetection, de forma automática ejecutada el 16 de octubre de 2017 a las 13:30:47.</w:t>
      </w:r>
    </w:p>
    <w:p>
      <w:r>
        <w:rPr>
          <w:b/>
          <w:u w:val="single"/>
        </w:rPr>
        <w:t xml:space="preserve">2017_10_25-22_53_05 - TaggedFoodListGeneration_Performance.txt: </w:t>
      </w:r>
      <w:r>
        <w:t>Resultados de rendimiento de la prueba de forma local para el componente TaggedFoodListGeneration en FoodDetection, de forma automática ejecutada el 25 de octubre de 2017 a las 22:53:05.</w:t>
      </w:r>
    </w:p>
    <w:p>
      <w:r>
        <w:rPr>
          <w:b/>
          <w:u w:val="single"/>
        </w:rPr>
        <w:t xml:space="preserve">2017_10_25-22_53_47 - TaggedFoodListGeneration_Performance.txt: </w:t>
      </w:r>
      <w:r>
        <w:t>Resultados de rendimiento de la prueba de forma local para el componente TaggedFoodListGeneration en FoodDetection, de forma automática ejecutada el 25 de octubre de 2017 a las 22:53:47.</w:t>
      </w:r>
    </w:p>
    <w:p>
      <w:r>
        <w:rPr>
          <w:b/>
          <w:u w:val="single"/>
        </w:rPr>
        <w:t xml:space="preserve">2017_10_25-22_54_54 - TaggedFoodListGeneration_Performance.txt: </w:t>
      </w:r>
      <w:r>
        <w:t>Resultados de rendimiento de la prueba de forma local para el componente TaggedFoodListGeneration en FoodDetection, de forma automática ejecutada el 25 de octubre de 2017 a las 22:54:54.</w:t>
      </w:r>
    </w:p>
    <w:p>
      <w:r>
        <w:rPr>
          <w:b/>
          <w:u w:val="single"/>
        </w:rPr>
        <w:t xml:space="preserve">2017_10_26-13_02_41 - SpacyTagMap_Performance.txt: </w:t>
      </w:r>
      <w:r>
        <w:t>Resultados de rendimiento de la prueba de forma local para el componente SpacyTagMap en FoodDetection, de forma automática ejecutada el 26 de octubre de 2017 a las 13:02:41.</w:t>
      </w:r>
    </w:p>
    <w:p>
      <w:r>
        <w:rPr>
          <w:b/>
          <w:u w:val="single"/>
        </w:rPr>
        <w:t xml:space="preserve">2017_10_27 - Posibles campos para revisión de muestra V.0.1.xlsx: </w:t>
      </w:r>
      <w:r>
        <w:t>Documento: Posibles campos para revisión de muestra V.0.1.xlsx. Versión del 27 de octubre de 2017.</w:t>
      </w:r>
    </w:p>
    <w:p>
      <w:r>
        <w:rPr>
          <w:b/>
          <w:u w:val="single"/>
        </w:rPr>
        <w:t xml:space="preserve">2017_10_27 - Posibles campos para revisión de muestra V.0.2.xlsx: </w:t>
      </w:r>
      <w:r>
        <w:t>Documento: Posibles campos para revisión de muestra V.0.2.xlsx. Versión del 27 de octubre de 2017.</w:t>
      </w:r>
    </w:p>
    <w:p>
      <w:r>
        <w:rPr>
          <w:b/>
          <w:u w:val="single"/>
        </w:rPr>
        <w:t xml:space="preserve">2017_10_27-19_14_36 - DescriptivesGeneration_Performance.txt: </w:t>
      </w:r>
      <w:r>
        <w:t>Resultados de rendimiento de la prueba de forma local para el componente DescriptivesGeneration, de forma automática ejecutada el 27 de octubre de 2017 a las 19:14:36.</w:t>
      </w:r>
    </w:p>
    <w:p>
      <w:r>
        <w:rPr>
          <w:b/>
          <w:u w:val="single"/>
        </w:rPr>
        <w:t xml:space="preserve">2017_10_27-19_17_04 - DescriptivesGeneration_Performance.txt: </w:t>
      </w:r>
      <w:r>
        <w:t>Resultados de rendimiento de la prueba de forma local para el componente DescriptivesGeneration, de forma automática ejecutada el 27 de octubre de 2017 a las 19:17:04.</w:t>
      </w:r>
    </w:p>
    <w:p>
      <w:r>
        <w:rPr>
          <w:b/>
          <w:u w:val="single"/>
        </w:rPr>
        <w:t xml:space="preserve">2017_10_27-19_17_04 - unique_users_8_2016.csv: </w:t>
      </w:r>
      <w:r>
        <w:t>Total de usuarios por mes resultado de la ejecución de forma local del componente DataAccessObject para la actualización de datos en la presentación a Grupo Nutresa, generado el 27 de octubre de 2017 a las 19:17:04.</w:t>
      </w:r>
    </w:p>
    <w:p>
      <w:r>
        <w:rPr>
          <w:b/>
          <w:u w:val="single"/>
        </w:rPr>
        <w:t xml:space="preserve">2017_10_27-19_24_21 - DescriptivesGeneration_Performance.txt: </w:t>
      </w:r>
      <w:r>
        <w:t>Resultados de rendimiento de la prueba de forma local para el componente DescriptivesGeneration, de forma automática ejecutada el 27 de octubre de 2017 a las 19:24:21.</w:t>
      </w:r>
    </w:p>
    <w:p>
      <w:r>
        <w:rPr>
          <w:b/>
          <w:u w:val="single"/>
        </w:rPr>
        <w:t xml:space="preserve">2017_10_27-19_24_21 - unique_users_8_2016.csv: </w:t>
      </w:r>
      <w:r>
        <w:t>Total de usuarios por mes resultado de la ejecución de forma local del componente DataAccessObject para la actualización de datos en la presentación a Grupo Nutresa, generado el 27 de octubre de 2017 a las 19:24:21.</w:t>
      </w:r>
    </w:p>
    <w:p>
      <w:r>
        <w:rPr>
          <w:b/>
          <w:u w:val="single"/>
        </w:rPr>
        <w:t xml:space="preserve">2017_10_27-19_51_00 - DescriptivesGeneration_Performance.txt: </w:t>
      </w:r>
      <w:r>
        <w:t>Resultados de rendimiento de la prueba de forma local para el componente DescriptivesGeneration, de forma automática ejecutada el 27 de octubre de 2017 a las 19:51:00.</w:t>
      </w:r>
    </w:p>
    <w:p>
      <w:r>
        <w:rPr>
          <w:b/>
          <w:u w:val="single"/>
        </w:rPr>
        <w:t xml:space="preserve">2017_10_27-19_51_00 - total_conversations_per_days.csv: </w:t>
      </w:r>
      <w:r>
        <w:t>Número total de conversaciones por día de la semana resultado de la ejecución de forma local del componente DataAccessObject para la actualización de datos en la presentación a Grupo Nutresa, generado el 27 de octubre de 2017 a las 19:51:00.</w:t>
      </w:r>
    </w:p>
    <w:p>
      <w:r>
        <w:rPr>
          <w:b/>
          <w:u w:val="single"/>
        </w:rPr>
        <w:t xml:space="preserve">2017_10_27-19_51_00 - total_conversations_per_hour.csv: </w:t>
      </w:r>
      <w:r>
        <w:t>Número total de conversaciones por hora del día resultado de la ejecución de forma local del componente DataAccessObject para la actualización de datos en la presentación a Grupo Nutresa, generado el 27 de octubre de 2017 a las 19:51:00.</w:t>
      </w:r>
    </w:p>
    <w:p>
      <w:r>
        <w:rPr>
          <w:b/>
          <w:u w:val="single"/>
        </w:rPr>
        <w:t xml:space="preserve">2017_10_27-19_51_00 - unique_users_8_2016.csv: </w:t>
      </w:r>
      <w:r>
        <w:t>Total de usuarios por mes resultado de la ejecución de forma local del componente DataAccessObject para la actualización de datos en la presentación a Grupo Nutresa, generado el 27 de octubre de 2017 a las 19:51:00.</w:t>
      </w:r>
    </w:p>
    <w:p>
      <w:r>
        <w:rPr>
          <w:b/>
          <w:u w:val="single"/>
        </w:rPr>
        <w:t xml:space="preserve">2017_10_27-19_54_42 - DescriptivesGeneration_Performance.txt: </w:t>
      </w:r>
      <w:r>
        <w:t>Resultados de rendimiento de la prueba de forma local para el componente DescriptivesGeneration, de forma automática ejecutada el 27 de octubre de 2017 a las 19:54:42.</w:t>
      </w:r>
    </w:p>
    <w:p>
      <w:r>
        <w:rPr>
          <w:b/>
          <w:u w:val="single"/>
        </w:rPr>
        <w:t xml:space="preserve">2017_10_27-19_54_42 - total_conversations_per_days.csv: </w:t>
      </w:r>
      <w:r>
        <w:t>Número total de conversaciones por día de la semana resultado de la ejecución de forma local del componente DataAccessObject para la actualización de datos en la presentación a Grupo Nutresa, generado el 27 de octubre de 2017 a las 19:54:42.</w:t>
      </w:r>
    </w:p>
    <w:p>
      <w:r>
        <w:rPr>
          <w:b/>
          <w:u w:val="single"/>
        </w:rPr>
        <w:t xml:space="preserve">2017_10_27-19_54_42 - total_conversations_per_hour.csv: </w:t>
      </w:r>
      <w:r>
        <w:t>Número total de conversaciones por hora del día resultado de la ejecución de forma local del componente DataAccessObject para la actualización de datos en la presentación a Grupo Nutresa, generado el 27 de octubre de 2017 a las 19:54:42.</w:t>
      </w:r>
    </w:p>
    <w:p>
      <w:r>
        <w:rPr>
          <w:b/>
          <w:u w:val="single"/>
        </w:rPr>
        <w:t xml:space="preserve">2017_10_27-19_54_42 - unique_users_8_2016.csv: </w:t>
      </w:r>
      <w:r>
        <w:t>Total de usuarios por mes resultado de la ejecución de forma local del componente DataAccessObject para la actualización de datos en la presentación a Grupo Nutresa, generado el 27 de octubre de 2017 a las 19:54:42.</w:t>
      </w:r>
    </w:p>
    <w:p>
      <w:r>
        <w:rPr>
          <w:b/>
          <w:u w:val="single"/>
        </w:rPr>
        <w:t xml:space="preserve">2017_10_27-20_08_02 - DescriptivesGeneration_Performance.txt: </w:t>
      </w:r>
      <w:r>
        <w:t>Resultados de rendimiento de la prueba de forma local para el componente DescriptivesGeneration, de forma automática ejecutada el 27 de octubre de 2017 a las 20:08:02.</w:t>
      </w:r>
    </w:p>
    <w:p>
      <w:r>
        <w:rPr>
          <w:b/>
          <w:u w:val="single"/>
        </w:rPr>
        <w:t xml:space="preserve">2017_10_27-20_08_02 - unique_users_8_2016.csv: </w:t>
      </w:r>
      <w:r>
        <w:t>Total de usuarios por mes resultado de la ejecución de forma local del componente DataAccessObject para la actualización de datos en la presentación a Grupo Nutresa, generado el 27 de octubre de 2017 a las 20:08:02.</w:t>
      </w:r>
    </w:p>
    <w:p>
      <w:r>
        <w:rPr>
          <w:b/>
          <w:u w:val="single"/>
        </w:rPr>
        <w:t xml:space="preserve">2017_10_27-20_11_09 - DescriptivesGeneration_Performance.txt: </w:t>
      </w:r>
      <w:r>
        <w:t>Resultados de rendimiento de la prueba de forma local para el componente DescriptivesGeneration, de forma automática ejecutada el 27 de octubre de 2017 a las 20:11:09.</w:t>
      </w:r>
    </w:p>
    <w:p>
      <w:r>
        <w:rPr>
          <w:b/>
          <w:u w:val="single"/>
        </w:rPr>
        <w:t xml:space="preserve">2017_10_27-20_11_09 - total_conversations_per_days.csv: </w:t>
      </w:r>
      <w:r>
        <w:t>Número total de conversaciones por día de la semana resultado de la ejecución de forma local del componente DataAccessObject para la actualización de datos en la presentación a Grupo Nutresa, generado el 27 de octubre de 2017 a las 20:11:09.</w:t>
      </w:r>
    </w:p>
    <w:p>
      <w:r>
        <w:rPr>
          <w:b/>
          <w:u w:val="single"/>
        </w:rPr>
        <w:t xml:space="preserve">2017_10_27-20_11_09 - total_conversations_per_hour.csv: </w:t>
      </w:r>
      <w:r>
        <w:t>Número total de conversaciones por hora del día resultado de la ejecución de forma local del componente DataAccessObject para la actualización de datos en la presentación a Grupo Nutresa, generado el 27 de octubre de 2017 a las 20:11:09.</w:t>
      </w:r>
    </w:p>
    <w:p>
      <w:r>
        <w:rPr>
          <w:b/>
          <w:u w:val="single"/>
        </w:rPr>
        <w:t xml:space="preserve">2017_10_27-20_11_09 - unique_users_8_2016.csv: </w:t>
      </w:r>
      <w:r>
        <w:t>Total de usuarios por mes resultado de la ejecución de forma local del componente DataAccessObject para la actualización de datos en la presentación a Grupo Nutresa, generado el 27 de octubre de 2017 a las 20:11:09.</w:t>
      </w:r>
    </w:p>
    <w:p>
      <w:r>
        <w:rPr>
          <w:b/>
          <w:u w:val="single"/>
        </w:rPr>
        <w:t xml:space="preserve">2017_10_27-20_19_29 - DescriptivesGeneration_Performance_Server.txt: </w:t>
      </w:r>
      <w:r>
        <w:t>Resultados de rendimiento de la prueba en el servidor Hércules para el componente DescriptivesGeneration_Performance, de forma automática ejecutada el 27 de octubre de 2017 a las 20:19:29.</w:t>
      </w:r>
    </w:p>
    <w:p>
      <w:r>
        <w:rPr>
          <w:b/>
          <w:u w:val="single"/>
        </w:rPr>
        <w:t xml:space="preserve">2017_10_27-21_06_23 - DescriptivesGeneration_Performance_Local.txt: </w:t>
      </w:r>
      <w:r>
        <w:t>Resultados de rendimiento de la prueba de forma local para el componente DescriptivesGeneration_Performance, de forma automática ejecutada el 27 de octubre de 2017 a las 21:06:23.</w:t>
      </w:r>
    </w:p>
    <w:p>
      <w:r>
        <w:rPr>
          <w:b/>
          <w:u w:val="single"/>
        </w:rPr>
        <w:t xml:space="preserve">2017_10_27-21_11_03 - DescriptivesGeneration_Performance_Local.txt: </w:t>
      </w:r>
      <w:r>
        <w:t>Resultados de rendimiento de la prueba de forma local para el componente DescriptivesGeneration_Performance, de forma automática ejecutada el 27 de octubre de 2017 a las 21:11:03.</w:t>
      </w:r>
    </w:p>
    <w:p>
      <w:r>
        <w:rPr>
          <w:b/>
          <w:u w:val="single"/>
        </w:rPr>
        <w:t xml:space="preserve">2017_10_27-21_13_23 - DescriptivesGeneration_Performance_Local.txt: </w:t>
      </w:r>
      <w:r>
        <w:t>Resultados de rendimiento de la prueba de forma local para el componente DescriptivesGeneration_Performance, de forma automática ejecutada el 27 de octubre de 2017 a las 21:13:23.</w:t>
      </w:r>
    </w:p>
    <w:p>
      <w:r>
        <w:rPr>
          <w:b/>
          <w:u w:val="single"/>
        </w:rPr>
        <w:t xml:space="preserve">2017_10_27-21_13_23 - total_Local_conversations_per_days.csv: </w:t>
      </w:r>
      <w:r>
        <w:t>Número total de conversaciones por día de la semana resultado de la ejecución de forma local del componente DataAccessObject para la actualización de datos en la presentación a Grupo Nutresa, generado el 27 de octubre de 2017 a las 21:13:23.</w:t>
      </w:r>
    </w:p>
    <w:p>
      <w:r>
        <w:rPr>
          <w:b/>
          <w:u w:val="single"/>
        </w:rPr>
        <w:t xml:space="preserve">2017_10_27-21_13_23 - total_Local_conversations_per_hour.csv: </w:t>
      </w:r>
      <w:r>
        <w:t>Número total de conversaciones por hora del día resultado de la ejecución de forma local del componente DataAccessObject para la actualización de datos en la presentación a Grupo Nutresa, generado el 27 de octubre de 2017 a las 21:13:23.</w:t>
      </w:r>
    </w:p>
    <w:p>
      <w:r>
        <w:rPr>
          <w:b/>
          <w:u w:val="single"/>
        </w:rPr>
        <w:t xml:space="preserve">2017_10_27-21_13_23 - unique_Local_users_8_2016.csv: </w:t>
      </w:r>
      <w:r>
        <w:t>Total de usuarios por mes resultado de la ejecución de forma local del componente DataAccessObject para la actualización de datos en la presentación a Grupo Nutresa, generado el 27 de octubre de 2017 a las 21:13:23.</w:t>
      </w:r>
    </w:p>
    <w:p>
      <w:r>
        <w:rPr>
          <w:b/>
          <w:u w:val="single"/>
        </w:rPr>
        <w:t xml:space="preserve">2017_10_27-21_27_26 - DescriptivesGeneration_Performance_Server.txt: </w:t>
      </w:r>
      <w:r>
        <w:t>Resultados de rendimiento de la prueba en el servidor Hércules para el componente DescriptivesGeneration_Performance, de forma automática ejecutada el 27 de octubre de 2017 a las 21:27:26.</w:t>
      </w:r>
    </w:p>
    <w:p>
      <w:r>
        <w:rPr>
          <w:b/>
          <w:u w:val="single"/>
        </w:rPr>
        <w:t xml:space="preserve">2017_10_27-21_27_26 - total_server_conversations_per_days.csv: </w:t>
      </w:r>
      <w:r>
        <w:t>Número total de conversaciones por día de la semana resultado de la ejecución en el servidor Hércules del componente DataAccessObject para la actualización de datos en la presentación a Grupo Nutresa, generado el 27 de octubre de 2017 a las 21:27:26.</w:t>
      </w:r>
    </w:p>
    <w:p>
      <w:r>
        <w:rPr>
          <w:b/>
          <w:u w:val="single"/>
        </w:rPr>
        <w:t xml:space="preserve">2017_10_27-21_27_26 - total_server_conversations_per_hour.csv: </w:t>
      </w:r>
      <w:r>
        <w:t>Número total de conversaciones por hora del día resultado de la ejecución en el servidor Hércules del componente DataAccessObject para la actualización de datos en la presentación a Grupo Nutresa, generado el 27 de octubre de 2017 a las 21:27:26.</w:t>
      </w:r>
    </w:p>
    <w:p>
      <w:r>
        <w:rPr>
          <w:b/>
          <w:u w:val="single"/>
        </w:rPr>
        <w:t xml:space="preserve">2017_10_27-21_27_26 - unique_server_users_6_2017.csv: </w:t>
      </w:r>
      <w:r>
        <w:t>Total de usuarios por mes resultado de la ejecución en el servidor Hércules del componente DataAccessObject para la actualización de datos en la presentación a Grupo Nutresa, generado el 27 de octubre de 2017 a las 21:27:26.</w:t>
      </w:r>
    </w:p>
    <w:p>
      <w:r>
        <w:rPr>
          <w:b/>
          <w:u w:val="single"/>
        </w:rPr>
        <w:t xml:space="preserve">2017_10_27-21_27_26 - unique_server_users_7_2017.csv: </w:t>
      </w:r>
      <w:r>
        <w:t>Total de usuarios por mes resultado de la ejecución en el servidor Hércules del componente DataAccessObject para la actualización de datos en la presentación a Grupo Nutresa, generado el 27 de octubre de 2017 a las 21:27:26.</w:t>
      </w:r>
    </w:p>
    <w:p>
      <w:r>
        <w:rPr>
          <w:b/>
          <w:u w:val="single"/>
        </w:rPr>
        <w:t xml:space="preserve">2017_10_27-21_27_26 - unique_server_users_8_2016.csv: </w:t>
      </w:r>
      <w:r>
        <w:t>Total de usuarios por mes resultado de la ejecución en el servidor Hércules del componente DataAccessObject para la actualización de datos en la presentación a Grupo Nutresa, generado el 27 de octubre de 2017 a las 21:27:26.</w:t>
      </w:r>
    </w:p>
    <w:p>
      <w:r>
        <w:rPr>
          <w:b/>
          <w:u w:val="single"/>
        </w:rPr>
        <w:t xml:space="preserve">2017_10_27-21_27_26 - unique_server_users_8_2017.csv: </w:t>
      </w:r>
      <w:r>
        <w:t>Total de usuarios por mes resultado de la ejecución en el servidor Hércules del componente DataAccessObject para la actualización de datos en la presentación a Grupo Nutresa, generado el 27 de octubre de 2017 a las 21:27:26.</w:t>
      </w:r>
    </w:p>
    <w:p>
      <w:r>
        <w:rPr>
          <w:b/>
          <w:u w:val="single"/>
        </w:rPr>
        <w:t xml:space="preserve">2017_10_30 - Descriptivos de Extracción a Oct-17.png: </w:t>
      </w:r>
      <w:r>
        <w:t>Descriptivos de Extracción a Oct-17.png. Versión del 30 de octubre de 2017.</w:t>
      </w:r>
    </w:p>
    <w:p>
      <w:r>
        <w:rPr>
          <w:b/>
          <w:u w:val="single"/>
        </w:rPr>
        <w:t xml:space="preserve">2017_10_30-11_15_44 - StemmedFoodListGeneration_Performance.txt: </w:t>
      </w:r>
      <w:r>
        <w:t>Resultados de rendimiento de la prueba de forma local para el componente StemmedFoodListGeneration en FoodDetection, de forma automática ejecutada el 30 de octubre de 2017 a las 11:15:44.</w:t>
      </w:r>
    </w:p>
    <w:p>
      <w:r>
        <w:rPr>
          <w:b/>
          <w:u w:val="single"/>
        </w:rPr>
        <w:t xml:space="preserve">2017_10_30-11_15_52 - StemmedFoodListGeneration_Performance.txt: </w:t>
      </w:r>
      <w:r>
        <w:t>Resultados de rendimiento de la prueba de forma local para el componente StemmedFoodListGeneration en FoodDetection, de forma automática ejecutada el 30 de octubre de 2017 a las 11:15:52.</w:t>
      </w:r>
    </w:p>
    <w:p>
      <w:r>
        <w:rPr>
          <w:b/>
          <w:u w:val="single"/>
        </w:rPr>
        <w:t xml:space="preserve">2017_10_30-11_16_01 - StemmedFoodListGeneration_Performance.txt: </w:t>
      </w:r>
      <w:r>
        <w:t>Resultados de rendimiento de la prueba de forma local para el componente StemmedFoodListGeneration en FoodDetection, de forma automática ejecutada el 30 de octubre de 2017 a las 11:16:01.</w:t>
      </w:r>
    </w:p>
    <w:p>
      <w:r>
        <w:rPr>
          <w:b/>
          <w:u w:val="single"/>
        </w:rPr>
        <w:t xml:space="preserve">2017_10_30-11_16_36 - StemmedFoodListGeneration_Performance.txt: </w:t>
      </w:r>
      <w:r>
        <w:t>Resultados de rendimiento de la prueba de forma local para el componente StemmedFoodListGeneration en FoodDetection, de forma automática ejecutada el 30 de octubre de 2017 a las 11:16:36.</w:t>
      </w:r>
    </w:p>
    <w:p>
      <w:r>
        <w:rPr>
          <w:b/>
          <w:u w:val="single"/>
        </w:rPr>
        <w:t xml:space="preserve">2017_10_30-11_17_32 - StemmedFoodListGeneration_Performance.txt: </w:t>
      </w:r>
      <w:r>
        <w:t>Resultados de rendimiento de la prueba de forma local para el componente StemmedFoodListGeneration en FoodDetection, de forma automática ejecutada el 30 de octubre de 2017 a las 11:17:32.</w:t>
      </w:r>
    </w:p>
    <w:p>
      <w:r>
        <w:rPr>
          <w:b/>
          <w:u w:val="single"/>
        </w:rPr>
        <w:t xml:space="preserve">2017_10_30-21_59_17 - SpacyTagMap_Performance.txt: </w:t>
      </w:r>
      <w:r>
        <w:t>Resultados de rendimiento de la prueba de forma local para el componente SpacyTagMap en FoodDetection, de forma automática ejecutada el 30 de octubre de 2017 a las 21:59:17.</w:t>
      </w:r>
    </w:p>
    <w:p>
      <w:r>
        <w:rPr>
          <w:b/>
          <w:u w:val="single"/>
        </w:rPr>
        <w:t xml:space="preserve">2017_10_30-22_00_18 - SpacyTagMap_Performance.txt: </w:t>
      </w:r>
      <w:r>
        <w:t>Resultados de rendimiento de la prueba de forma local para el componente SpacyTagMap en FoodDetection, de forma automática ejecutada el 30 de octubre de 2017 a las 22:00:18.</w:t>
      </w:r>
    </w:p>
    <w:p>
      <w:r>
        <w:rPr>
          <w:b/>
          <w:u w:val="single"/>
        </w:rPr>
        <w:t xml:space="preserve">2017_10_31 - list - stemmed_what_food.txt: </w:t>
      </w:r>
      <w:r>
        <w:t>Última versión de la lista de comida stemizada del 31 de octubre de 2017.</w:t>
      </w:r>
    </w:p>
    <w:p>
      <w:r>
        <w:rPr>
          <w:b/>
          <w:u w:val="single"/>
        </w:rPr>
        <w:t xml:space="preserve">2017_10_31 - list - tagged_what_food.txt: </w:t>
      </w:r>
      <w:r>
        <w:t>Última versión de la lista de comida etiquetada con POS del 31 de octubre de 2017.</w:t>
      </w:r>
    </w:p>
    <w:p>
      <w:r>
        <w:rPr>
          <w:b/>
          <w:u w:val="single"/>
        </w:rPr>
        <w:t xml:space="preserve">2017_10_31 - Mejoramiento de Lista de Comida V.0.1.xlsx: </w:t>
      </w:r>
      <w:r>
        <w:t>Documento: Mejoramiento de Lista de Comida V.0.1.xlsx. Versión del 31 de octubre de 2017.</w:t>
      </w:r>
    </w:p>
    <w:p>
      <w:r>
        <w:rPr>
          <w:b/>
          <w:u w:val="single"/>
        </w:rPr>
        <w:t xml:space="preserve">2017_10_31-14_06_46 -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14:06:46.</w:t>
      </w:r>
    </w:p>
    <w:p>
      <w:r>
        <w:rPr>
          <w:b/>
          <w:u w:val="single"/>
        </w:rPr>
        <w:t xml:space="preserve">2017_10_31-14_10_44 -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14:10:44.</w:t>
      </w:r>
    </w:p>
    <w:p>
      <w:r>
        <w:rPr>
          <w:b/>
          <w:u w:val="single"/>
        </w:rPr>
        <w:t xml:space="preserve">2017_10_31-14_10_49 - StemmedFoodListGeneration_Performance.txt: </w:t>
      </w:r>
      <w:r>
        <w:t>Resultados de rendimiento de la prueba de forma local para el componente StemmedFoodListGeneration en FoodDetection, de forma automática ejecutada el 31 de octubre de 2017 a las 14:10:49.</w:t>
      </w:r>
    </w:p>
    <w:p>
      <w:r>
        <w:rPr>
          <w:b/>
          <w:u w:val="single"/>
        </w:rPr>
        <w:t xml:space="preserve">2017_10_31-14_10_55 - TaggedFoodListGeneration_Performance.txt: </w:t>
      </w:r>
      <w:r>
        <w:t>Resultados de rendimiento de la prueba de forma local para el componente TaggedFoodListGeneration en FoodDetection, de forma automática ejecutada el 31 de octubre de 2017 a las 14:10:55.</w:t>
      </w:r>
    </w:p>
    <w:p>
      <w:r>
        <w:rPr>
          <w:b/>
          <w:u w:val="single"/>
        </w:rPr>
        <w:t xml:space="preserve">2017_10_31-15_20_32 -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15:20:32.</w:t>
      </w:r>
    </w:p>
    <w:p>
      <w:r>
        <w:rPr>
          <w:b/>
          <w:u w:val="single"/>
        </w:rPr>
        <w:t xml:space="preserve">2017_10_31-15_35_33 -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15:35:33.</w:t>
      </w:r>
    </w:p>
    <w:p>
      <w:r>
        <w:rPr>
          <w:b/>
          <w:u w:val="single"/>
        </w:rPr>
        <w:t xml:space="preserve">2017_10_31-17_23_10 -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17:23:10.</w:t>
      </w:r>
    </w:p>
    <w:p>
      <w:r>
        <w:rPr>
          <w:b/>
          <w:u w:val="single"/>
        </w:rPr>
        <w:t xml:space="preserve">2017_10_31-18_31_26 -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18:31:26.</w:t>
      </w:r>
    </w:p>
    <w:p>
      <w:r>
        <w:rPr>
          <w:b/>
          <w:u w:val="single"/>
        </w:rPr>
        <w:t xml:space="preserve">2017_10_31-18_48_21 -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18:48:21.</w:t>
      </w:r>
    </w:p>
    <w:p>
      <w:r>
        <w:rPr>
          <w:b/>
          <w:u w:val="single"/>
        </w:rPr>
        <w:t xml:space="preserve">2017_10_31-18_49_55 -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18:49:55.</w:t>
      </w:r>
    </w:p>
    <w:p>
      <w:r>
        <w:rPr>
          <w:b/>
          <w:u w:val="single"/>
        </w:rPr>
        <w:t xml:space="preserve">2017_10_31-18_54_42 -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18:54:42.</w:t>
      </w:r>
    </w:p>
    <w:p>
      <w:r>
        <w:rPr>
          <w:b/>
          <w:u w:val="single"/>
        </w:rPr>
        <w:t xml:space="preserve">2017_10_31-19_01_17 -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19:01:17.</w:t>
      </w:r>
    </w:p>
    <w:p>
      <w:r>
        <w:rPr>
          <w:b/>
          <w:u w:val="single"/>
        </w:rPr>
        <w:t xml:space="preserve">2017_10_31-19_03_43 -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19:03:43.</w:t>
      </w:r>
    </w:p>
    <w:p>
      <w:r>
        <w:rPr>
          <w:b/>
          <w:u w:val="single"/>
        </w:rPr>
        <w:t xml:space="preserve">2017_10_31-19_07_21 -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19:07:21.</w:t>
      </w:r>
    </w:p>
    <w:p>
      <w:r>
        <w:rPr>
          <w:b/>
          <w:u w:val="single"/>
        </w:rPr>
        <w:t xml:space="preserve">2017_10_31-19_23_29 -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19:23:29.</w:t>
      </w:r>
    </w:p>
    <w:p>
      <w:r>
        <w:rPr>
          <w:b/>
          <w:u w:val="single"/>
        </w:rPr>
        <w:t xml:space="preserve">2017_10_31-19_41_19 -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19:41:19.</w:t>
      </w:r>
    </w:p>
    <w:p>
      <w:r>
        <w:rPr>
          <w:b/>
          <w:u w:val="single"/>
        </w:rPr>
        <w:t xml:space="preserve">2017_10_31-19_49_29 -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19:49:29.</w:t>
      </w:r>
    </w:p>
    <w:p>
      <w:r>
        <w:rPr>
          <w:b/>
          <w:u w:val="single"/>
        </w:rPr>
        <w:t xml:space="preserve">2017_10_31-20_23_03 - DetectFoodWithSpacyTest_Performance.txt: </w:t>
      </w:r>
      <w:r>
        <w:t>Resultados de rendimiento de la prueba de forma local para el componente DetectFoodWithSpacyTest, de forma automática ejecutada el 31 de octubre de 2017 a las 20:23:03.</w:t>
      </w:r>
    </w:p>
    <w:p>
      <w:r>
        <w:rPr>
          <w:b/>
          <w:u w:val="single"/>
        </w:rPr>
        <w:t xml:space="preserve">2017_10_31-20_23_44 - DetectFoodWithSpacyTest_Performance.txt: </w:t>
      </w:r>
      <w:r>
        <w:t>Resultados de rendimiento de la prueba de forma local para el componente DetectFoodWithSpacyTest, de forma automática ejecutada el 31 de octubre de 2017 a las 20:23:44.</w:t>
      </w:r>
    </w:p>
    <w:p>
      <w:r>
        <w:rPr>
          <w:b/>
          <w:u w:val="single"/>
        </w:rPr>
        <w:t xml:space="preserve">2017_10_31-20_25_34 - DetectFoodWithSpacyTest_Performance.txt: </w:t>
      </w:r>
      <w:r>
        <w:t>Resultados de rendimiento de la prueba de forma local para el componente DetectFoodWithSpacyTest, de forma automática ejecutada el 31 de octubre de 2017 a las 20:25:34.</w:t>
      </w:r>
    </w:p>
    <w:p>
      <w:r>
        <w:rPr>
          <w:b/>
          <w:u w:val="single"/>
        </w:rPr>
        <w:t xml:space="preserve">2017_10_31-20_27_54 - DetectFoodWithSpacyTest_Performance.txt: </w:t>
      </w:r>
      <w:r>
        <w:t>Resultados de rendimiento de la prueba de forma local para el componente DetectFoodWithSpacyTest, de forma automática ejecutada el 31 de octubre de 2017 a las 20:27:54.</w:t>
      </w:r>
    </w:p>
    <w:p>
      <w:r>
        <w:rPr>
          <w:b/>
          <w:u w:val="single"/>
        </w:rPr>
        <w:t xml:space="preserve">2017_10_31-20_35_58 - DetectFoodWithSpacyTest_Performance.txt: </w:t>
      </w:r>
      <w:r>
        <w:t>Resultados de rendimiento de la prueba de forma local para el componente DetectFoodWithSpacyTest, de forma automática ejecutada el 31 de octubre de 2017 a las 20:35:58.</w:t>
      </w:r>
    </w:p>
    <w:p>
      <w:r>
        <w:rPr>
          <w:b/>
          <w:u w:val="single"/>
        </w:rPr>
        <w:t xml:space="preserve">2017_10_31-20_36_46 - DetectFoodWithSpacyTest_Performance.txt: </w:t>
      </w:r>
      <w:r>
        <w:t>Resultados de rendimiento de la prueba de forma local para el componente DetectFoodWithSpacyTest, de forma automática ejecutada el 31 de octubre de 2017 a las 20:36:46.</w:t>
      </w:r>
    </w:p>
    <w:p>
      <w:r>
        <w:rPr>
          <w:b/>
          <w:u w:val="single"/>
        </w:rPr>
        <w:t xml:space="preserve">2017_10_31-20_37_42 - DetectFoodWithSpacyTest_Performance.txt: </w:t>
      </w:r>
      <w:r>
        <w:t>Resultados de rendimiento de la prueba de forma local para el componente DetectFoodWithSpacyTest, de forma automática ejecutada el 31 de octubre de 2017 a las 20:37:42.</w:t>
      </w:r>
    </w:p>
    <w:p>
      <w:r>
        <w:rPr>
          <w:b/>
          <w:u w:val="single"/>
        </w:rPr>
        <w:t xml:space="preserve">2017_10_31-20_40_01 - DetectFoodWithSpacyTest_Performance.txt: </w:t>
      </w:r>
      <w:r>
        <w:t>Resultados de rendimiento de la prueba de forma local para el componente DetectFoodWithSpacyTest, de forma automática ejecutada el 31 de octubre de 2017 a las 20:40:01.</w:t>
      </w:r>
    </w:p>
    <w:p>
      <w:r>
        <w:rPr>
          <w:b/>
          <w:u w:val="single"/>
        </w:rPr>
        <w:t xml:space="preserve">2017_10_31-20_43_06 - DetectFoodWithSpacyTest_Performance.txt: </w:t>
      </w:r>
      <w:r>
        <w:t>Resultados de rendimiento de la prueba de forma local para el componente DetectFoodWithSpacyTest, de forma automática ejecutada el 31 de octubre de 2017 a las 20:43:06.</w:t>
      </w:r>
    </w:p>
    <w:p>
      <w:r>
        <w:rPr>
          <w:b/>
          <w:u w:val="single"/>
        </w:rPr>
        <w:t xml:space="preserve">2017_10_31-20_43_42 - DetectFoodWithSpacyTest_Performance.txt: </w:t>
      </w:r>
      <w:r>
        <w:t>Resultados de rendimiento de la prueba de forma local para el componente DetectFoodWithSpacyTest, de forma automática ejecutada el 31 de octubre de 2017 a las 20:43:42.</w:t>
      </w:r>
    </w:p>
    <w:p>
      <w:r>
        <w:rPr>
          <w:b/>
          <w:u w:val="single"/>
        </w:rPr>
        <w:t xml:space="preserve">2017_10_31-20_44_42 - DetectFoodWithSpacyTest_Performance.txt: </w:t>
      </w:r>
      <w:r>
        <w:t>Resultados de rendimiento de la prueba de forma local para el componente DetectFoodWithSpacyTest, de forma automática ejecutada el 31 de octubre de 2017 a las 20:44:42.</w:t>
      </w:r>
    </w:p>
    <w:p>
      <w:r>
        <w:rPr>
          <w:b/>
          <w:u w:val="single"/>
        </w:rPr>
        <w:t xml:space="preserve">2017_10_31-20_45_42 - DetectFoodWithSpacyTest_Performance.txt: </w:t>
      </w:r>
      <w:r>
        <w:t>Resultados de rendimiento de la prueba de forma local para el componente DetectFoodWithSpacyTest, de forma automática ejecutada el 31 de octubre de 2017 a las 20:45:42.</w:t>
      </w:r>
    </w:p>
    <w:p>
      <w:r>
        <w:rPr>
          <w:b/>
          <w:u w:val="single"/>
        </w:rPr>
        <w:t xml:space="preserve">2017_10_31-20_46_45 - DetectFoodWithSpacyTest_Performance.txt: </w:t>
      </w:r>
      <w:r>
        <w:t>Resultados de rendimiento de la prueba de forma local para el componente DetectFoodWithSpacyTest, de forma automática ejecutada el 31 de octubre de 2017 a las 20:46:45.</w:t>
      </w:r>
    </w:p>
    <w:p>
      <w:r>
        <w:rPr>
          <w:b/>
          <w:u w:val="single"/>
        </w:rPr>
        <w:t xml:space="preserve">2017_10_31-20_48_45 - DetectFoodWithSpacyTest_Performance.txt: </w:t>
      </w:r>
      <w:r>
        <w:t>Resultados de rendimiento de la prueba de forma local para el componente DetectFoodWithSpacyTest, de forma automática ejecutada el 31 de octubre de 2017 a las 20:48:45.</w:t>
      </w:r>
    </w:p>
    <w:p>
      <w:r>
        <w:rPr>
          <w:b/>
          <w:u w:val="single"/>
        </w:rPr>
        <w:t xml:space="preserve">2017_10_31-20_49_27 - DetectFoodWithSpacyTest_Performance.txt: </w:t>
      </w:r>
      <w:r>
        <w:t>Resultados de rendimiento de la prueba de forma local para el componente DetectFoodWithSpacyTest, de forma automática ejecutada el 31 de octubre de 2017 a las 20:49:27.</w:t>
      </w:r>
    </w:p>
    <w:p>
      <w:r>
        <w:rPr>
          <w:b/>
          <w:u w:val="single"/>
        </w:rPr>
        <w:t xml:space="preserve">2017_10_31-20_49_55 - DetectFoodWithSpacyTest_Performance.txt: </w:t>
      </w:r>
      <w:r>
        <w:t>Resultados de rendimiento de la prueba de forma local para el componente DetectFoodWithSpacyTest, de forma automática ejecutada el 31 de octubre de 2017 a las 20:49:55.</w:t>
      </w:r>
    </w:p>
    <w:p>
      <w:r>
        <w:rPr>
          <w:b/>
          <w:u w:val="single"/>
        </w:rPr>
        <w:t xml:space="preserve">2017_10_31-20_53_00 - DetectFoodWithSpacyTest_Performance.txt: </w:t>
      </w:r>
      <w:r>
        <w:t>Resultados de rendimiento de la prueba de forma local para el componente DetectFoodWithSpacyTest, de forma automática ejecutada el 31 de octubre de 2017 a las 20:53:00.</w:t>
      </w:r>
    </w:p>
    <w:p>
      <w:r>
        <w:rPr>
          <w:b/>
          <w:u w:val="single"/>
        </w:rPr>
        <w:t xml:space="preserve">2017_10_31-20_59_19 - DetectFoodWithSpacyTest_Performance.txt: </w:t>
      </w:r>
      <w:r>
        <w:t>Resultados de rendimiento de la prueba de forma local para el componente DetectFoodWithSpacyTest, de forma automática ejecutada el 31 de octubre de 2017 a las 20:59:19.</w:t>
      </w:r>
    </w:p>
    <w:p>
      <w:r>
        <w:rPr>
          <w:b/>
          <w:u w:val="single"/>
        </w:rPr>
        <w:t xml:space="preserve">2017_10_31-21_00_20 - DetectFoodWithSpacyTest_Performance.txt: </w:t>
      </w:r>
      <w:r>
        <w:t>Resultados de rendimiento de la prueba de forma local para el componente DetectFoodWithSpacyTest, de forma automática ejecutada el 31 de octubre de 2017 a las 21:00:20.</w:t>
      </w:r>
    </w:p>
    <w:p>
      <w:r>
        <w:rPr>
          <w:b/>
          <w:u w:val="single"/>
        </w:rPr>
        <w:t xml:space="preserve">2017_10_31-21_08_13 - DetectFoodWithSpacyTest_Performance.txt: </w:t>
      </w:r>
      <w:r>
        <w:t>Resultados de rendimiento de la prueba de forma local para el componente DetectFoodWithSpacyTest, de forma automática ejecutada el 31 de octubre de 2017 a las 21:08:13.</w:t>
      </w:r>
    </w:p>
    <w:p>
      <w:r>
        <w:rPr>
          <w:b/>
          <w:u w:val="single"/>
        </w:rPr>
        <w:t xml:space="preserve">2017_10_31-21_08_44 - DetectFoodWithSpacyTest_Performance.txt: </w:t>
      </w:r>
      <w:r>
        <w:t>Resultados de rendimiento de la prueba de forma local para el componente DetectFoodWithSpacyTest, de forma automática ejecutada el 31 de octubre de 2017 a las 21:08:44.</w:t>
      </w:r>
    </w:p>
    <w:p>
      <w:r>
        <w:rPr>
          <w:b/>
          <w:u w:val="single"/>
        </w:rPr>
        <w:t xml:space="preserve">2017_10_31-21_09_09 - DetectFoodWithSpacyTest_Performance.txt: </w:t>
      </w:r>
      <w:r>
        <w:t>Resultados de rendimiento de la prueba de forma local para el componente DetectFoodWithSpacyTest, de forma automática ejecutada el 31 de octubre de 2017 a las 21:09:09.</w:t>
      </w:r>
    </w:p>
    <w:p>
      <w:r>
        <w:rPr>
          <w:b/>
          <w:u w:val="single"/>
        </w:rPr>
        <w:t xml:space="preserve">2017_10_31-21_09_48 - DetectFoodWithSpacyTest_Performance.txt: </w:t>
      </w:r>
      <w:r>
        <w:t>Resultados de rendimiento de la prueba de forma local para el componente DetectFoodWithSpacyTest, de forma automática ejecutada el 31 de octubre de 2017 a las 21:09:48.</w:t>
      </w:r>
    </w:p>
    <w:p>
      <w:r>
        <w:rPr>
          <w:b/>
          <w:u w:val="single"/>
        </w:rPr>
        <w:t xml:space="preserve">2017_10_31-21_10_20 - DetectFoodWithSpacyTest_Performance.txt: </w:t>
      </w:r>
      <w:r>
        <w:t>Resultados de rendimiento de la prueba de forma local para el componente DetectFoodWithSpacyTest, de forma automática ejecutada el 31 de octubre de 2017 a las 21:10:20.</w:t>
      </w:r>
    </w:p>
    <w:p>
      <w:r>
        <w:rPr>
          <w:b/>
          <w:u w:val="single"/>
        </w:rPr>
        <w:t xml:space="preserve">2017_10_31-22_25_34 - DetectFoodWithSpacyTest_Performance.txt: </w:t>
      </w:r>
      <w:r>
        <w:t>Resultados de rendimiento de la prueba de forma local para el componente DetectFoodWithSpacyTest, de forma automática ejecutada el 31 de octubre de 2017 a las 22:25:34.</w:t>
      </w:r>
    </w:p>
    <w:p>
      <w:r>
        <w:rPr>
          <w:b/>
          <w:u w:val="single"/>
        </w:rPr>
        <w:t xml:space="preserve">2017_10_31-22_26_54 - DetectFoodWithSpacyTest_Performance.txt: </w:t>
      </w:r>
      <w:r>
        <w:t>Resultados de rendimiento de la prueba de forma local para el componente DetectFoodWithSpacyTest, de forma automática ejecutada el 31 de octubre de 2017 a las 22:26:54.</w:t>
      </w:r>
    </w:p>
    <w:p>
      <w:r>
        <w:rPr>
          <w:b/>
          <w:u w:val="single"/>
        </w:rPr>
        <w:t xml:space="preserve">2017_10_31-22_28_04 - DetectFoodWithSpacyTest_Performance.txt: </w:t>
      </w:r>
      <w:r>
        <w:t>Resultados de rendimiento de la prueba de forma local para el componente DetectFoodWithSpacyTest, de forma automática ejecutada el 31 de octubre de 2017 a las 22:28:04.</w:t>
      </w:r>
    </w:p>
    <w:p>
      <w:r>
        <w:rPr>
          <w:b/>
          <w:u w:val="single"/>
        </w:rPr>
        <w:t xml:space="preserve">2017_10_31-22_54_33 - DetectFoodWithSpacyTest_Performance.txt: </w:t>
      </w:r>
      <w:r>
        <w:t>Resultados de rendimiento de la prueba de forma local para el componente DetectFoodWithSpacyTest, de forma automática ejecutada el 31 de octubre de 2017 a las 22:54:33.</w:t>
      </w:r>
    </w:p>
    <w:p>
      <w:r>
        <w:rPr>
          <w:b/>
          <w:u w:val="single"/>
        </w:rPr>
        <w:t xml:space="preserve">2017_10_31-23_00_15 - DetectFoodWithSpacyTest_Performance.txt: </w:t>
      </w:r>
      <w:r>
        <w:t>Resultados de rendimiento de la prueba de forma local para el componente DetectFoodWithSpacyTest, de forma automática ejecutada el 31 de octubre de 2017 a las 23:00:15.</w:t>
      </w:r>
    </w:p>
    <w:p>
      <w:r>
        <w:rPr>
          <w:b/>
          <w:u w:val="single"/>
        </w:rPr>
        <w:t xml:space="preserve">2017_10_31-23_00_50 -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23:00:50.</w:t>
      </w:r>
    </w:p>
    <w:p>
      <w:r>
        <w:rPr>
          <w:b/>
          <w:u w:val="single"/>
        </w:rPr>
        <w:t xml:space="preserve">2017_10_31-23_01_25 - DetectFoodWithSpacyTest_Performance.txt: </w:t>
      </w:r>
      <w:r>
        <w:t>Resultados de rendimiento de la prueba de forma local para el componente DetectFoodWithSpacyTest, de forma automática ejecutada el 31 de octubre de 2017 a las 23:01:25.</w:t>
      </w:r>
    </w:p>
    <w:p>
      <w:r>
        <w:rPr>
          <w:b/>
          <w:u w:val="single"/>
        </w:rPr>
        <w:t xml:space="preserve">2017_10_31-23_02_58 -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23:02:58.</w:t>
      </w:r>
    </w:p>
    <w:p>
      <w:r>
        <w:rPr>
          <w:b/>
          <w:u w:val="single"/>
        </w:rPr>
        <w:t xml:space="preserve">2017_10_31-23_03_09 - DetectFoodWithSpacyTest_Performance.txt: </w:t>
      </w:r>
      <w:r>
        <w:t>Resultados de rendimiento de la prueba de forma local para el componente DetectFoodWithSpacyTest, de forma automática ejecutada el 31 de octubre de 2017 a las 23:03:09.</w:t>
      </w:r>
    </w:p>
    <w:p>
      <w:r>
        <w:rPr>
          <w:b/>
          <w:u w:val="single"/>
        </w:rPr>
        <w:t xml:space="preserve">2017_10_31-23_04_28 - DetectFoodWithSpacyTest_Performance.txt: </w:t>
      </w:r>
      <w:r>
        <w:t>Resultados de rendimiento de la prueba de forma local para el componente DetectFoodWithSpacyTest, de forma automática ejecutada el 31 de octubre de 2017 a las 23:04:28.</w:t>
      </w:r>
    </w:p>
    <w:p>
      <w:r>
        <w:rPr>
          <w:b/>
          <w:u w:val="single"/>
        </w:rPr>
        <w:t xml:space="preserve">2017_10_31-23_05_43 - DetectFoodWithSpacyTest_Performance.txt: </w:t>
      </w:r>
      <w:r>
        <w:t>Resultados de rendimiento de la prueba de forma local para el componente DetectFoodWithSpacyTest, de forma automática ejecutada el 31 de octubre de 2017 a las 23:05:43.</w:t>
      </w:r>
    </w:p>
    <w:p>
      <w:r>
        <w:rPr>
          <w:b/>
          <w:u w:val="single"/>
        </w:rPr>
        <w:t xml:space="preserve">2017_10_31-23_07_50 - DetectFoodWithSpacyTest_Performance.txt: </w:t>
      </w:r>
      <w:r>
        <w:t>Resultados de rendimiento de la prueba de forma local para el componente DetectFoodWithSpacyTest, de forma automática ejecutada el 31 de octubre de 2017 a las 23:07:50.</w:t>
      </w:r>
    </w:p>
    <w:p>
      <w:r>
        <w:rPr>
          <w:b/>
          <w:u w:val="single"/>
        </w:rPr>
        <w:t xml:space="preserve">2017_10_31-23_10_29 - DetectFoodWithSpacyTest_Performance.txt: </w:t>
      </w:r>
      <w:r>
        <w:t>Resultados de rendimiento de la prueba de forma local para el componente DetectFoodWithSpacyTest, de forma automática ejecutada el 31 de octubre de 2017 a las 23:10:29.</w:t>
      </w:r>
    </w:p>
    <w:p>
      <w:r>
        <w:rPr>
          <w:b/>
          <w:u w:val="single"/>
        </w:rPr>
        <w:t xml:space="preserve">2017_10_31-23_10_58 - DetectFoodWithSpacyTest_Performance.txt: </w:t>
      </w:r>
      <w:r>
        <w:t>Resultados de rendimiento de la prueba de forma local para el componente DetectFoodWithSpacyTest, de forma automática ejecutada el 31 de octubre de 2017 a las 23:10:58.</w:t>
      </w:r>
    </w:p>
    <w:p>
      <w:r>
        <w:rPr>
          <w:b/>
          <w:u w:val="single"/>
        </w:rPr>
        <w:t xml:space="preserve">2017_10_31-23_13_13 - DetectFoodWithSpacyTest_Performance.txt: </w:t>
      </w:r>
      <w:r>
        <w:t>Resultados de rendimiento de la prueba de forma local para el componente DetectFoodWithSpacyTest, de forma automática ejecutada el 31 de octubre de 2017 a las 23:13:13.</w:t>
      </w:r>
    </w:p>
    <w:p>
      <w:r>
        <w:rPr>
          <w:b/>
          <w:u w:val="single"/>
        </w:rPr>
        <w:t xml:space="preserve">2017_10_31-23_13_39 - DetectFoodWithSpacyTest_Performance.txt: </w:t>
      </w:r>
      <w:r>
        <w:t>Resultados de rendimiento de la prueba de forma local para el componente DetectFoodWithSpacyTest, de forma automática ejecutada el 31 de octubre de 2017 a las 23:13:39.</w:t>
      </w:r>
    </w:p>
    <w:p>
      <w:r>
        <w:rPr>
          <w:b/>
          <w:u w:val="single"/>
        </w:rPr>
        <w:t xml:space="preserve">2017_10_31-23_14_09 - DetectFoodWithSpacyTest_Performance.txt: </w:t>
      </w:r>
      <w:r>
        <w:t>Resultados de rendimiento de la prueba de forma local para el componente DetectFoodWithSpacyTest, de forma automática ejecutada el 31 de octubre de 2017 a las 23:14:09.</w:t>
      </w:r>
    </w:p>
    <w:p>
      <w:r>
        <w:rPr>
          <w:b/>
          <w:u w:val="single"/>
        </w:rPr>
        <w:t xml:space="preserve">2017_10_31-23_29_35 - DetectFoodWithSpacyTest_Performance.txt: </w:t>
      </w:r>
      <w:r>
        <w:t>Resultados de rendimiento de la prueba de forma local para el componente DetectFoodWithSpacyTest, de forma automática ejecutada el 31 de octubre de 2017 a las 23:29:35.</w:t>
      </w:r>
    </w:p>
    <w:p>
      <w:r>
        <w:rPr>
          <w:b/>
          <w:u w:val="single"/>
        </w:rPr>
        <w:t xml:space="preserve">2017_10_31-23_31_43 - DetectFoodWithSpacyTest_Performance.txt: </w:t>
      </w:r>
      <w:r>
        <w:t>Resultados de rendimiento de la prueba de forma local para el componente DetectFoodWithSpacyTest, de forma automática ejecutada el 31 de octubre de 2017 a las 23:31:43.</w:t>
      </w:r>
    </w:p>
    <w:p>
      <w:r>
        <w:rPr>
          <w:b/>
          <w:u w:val="single"/>
        </w:rPr>
        <w:t xml:space="preserve">2017_10_31-23_32_59 - DetectFoodWithSpacyTest_Performance.txt: </w:t>
      </w:r>
      <w:r>
        <w:t>Resultados de rendimiento de la prueba de forma local para el componente DetectFoodWithSpacyTest, de forma automática ejecutada el 31 de octubre de 2017 a las 23:32:59.</w:t>
      </w:r>
    </w:p>
    <w:p>
      <w:r>
        <w:rPr>
          <w:b/>
          <w:u w:val="single"/>
        </w:rPr>
        <w:t xml:space="preserve">2017_10_31-23_33_34 - DetectFoodWithSpacyTest_Performance.txt: </w:t>
      </w:r>
      <w:r>
        <w:t>Resultados de rendimiento de la prueba de forma local para el componente DetectFoodWithSpacyTest, de forma automática ejecutada el 31 de octubre de 2017 a las 23:33:34.</w:t>
      </w:r>
    </w:p>
    <w:p>
      <w:r>
        <w:rPr>
          <w:b/>
          <w:u w:val="single"/>
        </w:rPr>
        <w:t xml:space="preserve">2017_10_31-23_44_34 - DetectFoodWithSpacyTest_Performance.txt: </w:t>
      </w:r>
      <w:r>
        <w:t>Resultados de rendimiento de la prueba de forma local para el componente DetectFoodWithSpacyTest, de forma automática ejecutada el 31 de octubre de 2017 a las 23:44:34.</w:t>
      </w:r>
    </w:p>
    <w:p>
      <w:r>
        <w:rPr>
          <w:b/>
          <w:u w:val="single"/>
        </w:rPr>
        <w:t xml:space="preserve">2017_10_31-23_45_11 - DetectFoodWithSpacyTest_Performance.txt: </w:t>
      </w:r>
      <w:r>
        <w:t>Resultados de rendimiento de la prueba de forma local para el componente DetectFoodWithSpacyTest, de forma automática ejecutada el 31 de octubre de 2017 a las 23:45:11.</w:t>
      </w:r>
    </w:p>
    <w:p>
      <w:r>
        <w:rPr>
          <w:b/>
          <w:u w:val="single"/>
        </w:rPr>
        <w:t xml:space="preserve">2017_10_31-23_48_31 - Original&amp;StemmedListGeneration_Performance.txt: </w:t>
      </w:r>
      <w:r>
        <w:t>Resultados de rendimiento de la prueba de forma local para el componente Original&amp;StemmedListGeneration en FoodDetection, de forma automática ejecutada el 31 de octubre de 2017 a las 23:48:31.</w:t>
      </w:r>
    </w:p>
    <w:p>
      <w:r>
        <w:rPr>
          <w:b/>
          <w:u w:val="single"/>
        </w:rPr>
        <w:t xml:space="preserve">2017_10_31-23_56_12 - DetectFoodWithSpacyTest_Performance.txt: </w:t>
      </w:r>
      <w:r>
        <w:t>Resultados de rendimiento de la prueba de forma local para el componente DetectFoodWithSpacyTest, de forma automática ejecutada el 31 de octubre de 2017 a las 23:56:12.</w:t>
      </w:r>
    </w:p>
    <w:p>
      <w:r>
        <w:rPr>
          <w:b/>
          <w:u w:val="single"/>
        </w:rPr>
        <w:t xml:space="preserve">2017_10_31-23_56_44 - DetectFoodWithSpacyTest_Performance.txt: </w:t>
      </w:r>
      <w:r>
        <w:t>Resultados de rendimiento de la prueba de forma local para el componente DetectFoodWithSpacyTest, de forma automática ejecutada el 31 de octubre de 2017 a las 23:56:44.</w:t>
      </w:r>
    </w:p>
    <w:p>
      <w:r>
        <w:rPr>
          <w:b/>
          <w:u w:val="single"/>
        </w:rPr>
        <w:t xml:space="preserve">2017_10_31-23_58_53 - DetectFoodWithSpacyTest_Performance.txt: </w:t>
      </w:r>
      <w:r>
        <w:t>Resultados de rendimiento de la prueba de forma local para el componente DetectFoodWithSpacyTest, de forma automática ejecutada el 31 de octubre de 2017 a las 23:58:53.</w:t>
      </w:r>
    </w:p>
    <w:p>
      <w:r>
        <w:rPr>
          <w:b/>
          <w:u w:val="single"/>
        </w:rPr>
        <w:t xml:space="preserve">2017_11_01 - list - original_stemmed_what_food.txt: </w:t>
      </w:r>
      <w:r>
        <w:t>Última versión de la lista de comida stemizada del 01 de noviembre de 2017.</w:t>
      </w:r>
    </w:p>
    <w:p>
      <w:r>
        <w:rPr>
          <w:b/>
          <w:u w:val="single"/>
        </w:rPr>
        <w:t xml:space="preserve">2017_11_01 - list - what_food.txt: </w:t>
      </w:r>
      <w:r>
        <w:t>Última versión de la lista de comida mejorada del 01 de noviembre de 2017.</w:t>
      </w:r>
    </w:p>
    <w:p>
      <w:r>
        <w:rPr>
          <w:b/>
          <w:u w:val="single"/>
        </w:rPr>
        <w:t xml:space="preserve">2017_11_01 - Mejoramiento de Lista de Comida V.0.1.xlsx: </w:t>
      </w:r>
      <w:r>
        <w:t>Documento: Mejoramiento de Lista de Comida V.0.1.xlsx. Versión del 01 de noviembre de 2017.</w:t>
      </w:r>
    </w:p>
    <w:p>
      <w:r>
        <w:rPr>
          <w:b/>
          <w:u w:val="single"/>
        </w:rPr>
        <w:t xml:space="preserve">2017_11_01 - Mejoramiento de Lista de Comida V.0.2.xlsx: </w:t>
      </w:r>
      <w:r>
        <w:t>Documento: Mejoramiento de Lista de Comida V.0.2.xlsx. Versión del 01 de noviembre de 2017.</w:t>
      </w:r>
    </w:p>
    <w:p>
      <w:r>
        <w:rPr>
          <w:b/>
          <w:u w:val="single"/>
        </w:rPr>
        <w:t xml:space="preserve">2017_11_01 - ServerSpacyInstallation.rtf: </w:t>
      </w:r>
      <w:r>
        <w:t>Instalación de la librería Spacy en el servidor Hércules el 01 de noviembre de 2017</w:t>
      </w:r>
    </w:p>
    <w:p>
      <w:r>
        <w:rPr>
          <w:b/>
          <w:u w:val="single"/>
        </w:rPr>
        <w:t xml:space="preserve">2017_11_01-00_00_07 - DetectFoodWithSpacyTest_Performance.txt: </w:t>
      </w:r>
      <w:r>
        <w:t>Resultados de rendimiento de la prueba de forma local para el componente DetectFoodWithSpacyTest, de forma automática ejecutada el 01 de noviembre de 2017 a las 00:00:07.</w:t>
      </w:r>
    </w:p>
    <w:p>
      <w:r>
        <w:rPr>
          <w:b/>
          <w:u w:val="single"/>
        </w:rPr>
        <w:t xml:space="preserve">2017_11_01-00_00_42 - DetectFoodWithSpacyTest_Performance.txt: </w:t>
      </w:r>
      <w:r>
        <w:t>Resultados de rendimiento de la prueba de forma local para el componente DetectFoodWithSpacyTest, de forma automática ejecutada el 01 de noviembre de 2017 a las 00:00:42.</w:t>
      </w:r>
    </w:p>
    <w:p>
      <w:r>
        <w:rPr>
          <w:b/>
          <w:u w:val="single"/>
        </w:rPr>
        <w:t xml:space="preserve">2017_11_01-00_01_26 - DetectFoodWithSpacyTest_Performance.txt: </w:t>
      </w:r>
      <w:r>
        <w:t>Resultados de rendimiento de la prueba de forma local para el componente DetectFoodWithSpacyTest, de forma automática ejecutada el 01 de noviembre de 2017 a las 00:01:26.</w:t>
      </w:r>
    </w:p>
    <w:p>
      <w:r>
        <w:rPr>
          <w:b/>
          <w:u w:val="single"/>
        </w:rPr>
        <w:t xml:space="preserve">2017_11_01-00_08_41 - DetectFoodWithSpacyTest_Performance.txt: </w:t>
      </w:r>
      <w:r>
        <w:t>Resultados de rendimiento de la prueba de forma local para el componente DetectFoodWithSpacyTest, de forma automática ejecutada el 01 de noviembre de 2017 a las 00:08:41.</w:t>
      </w:r>
    </w:p>
    <w:p>
      <w:r>
        <w:rPr>
          <w:b/>
          <w:u w:val="single"/>
        </w:rPr>
        <w:t xml:space="preserve">2017_11_01-00_09_31 - DetectFoodWithSpacyTest_Performance.txt: </w:t>
      </w:r>
      <w:r>
        <w:t>Resultados de rendimiento de la prueba de forma local para el componente DetectFoodWithSpacyTest, de forma automática ejecutada el 01 de noviembre de 2017 a las 00:09:31.</w:t>
      </w:r>
    </w:p>
    <w:p>
      <w:r>
        <w:rPr>
          <w:b/>
          <w:u w:val="single"/>
        </w:rPr>
        <w:t xml:space="preserve">2017_11_01-00_09_43 - DetectFoodWithSpacyTest_Performance.txt: </w:t>
      </w:r>
      <w:r>
        <w:t>Resultados de rendimiento de la prueba de forma local para el componente DetectFoodWithSpacyTest, de forma automática ejecutada el 01 de noviembre de 2017 a las 00:09:43.</w:t>
      </w:r>
    </w:p>
    <w:p>
      <w:r>
        <w:rPr>
          <w:b/>
          <w:u w:val="single"/>
        </w:rPr>
        <w:t xml:space="preserve">2017_11_01-00_10_33 - DetectFoodWithSpacyTest_Performance.txt: </w:t>
      </w:r>
      <w:r>
        <w:t>Resultados de rendimiento de la prueba de forma local para el componente DetectFoodWithSpacyTest, de forma automática ejecutada el 01 de noviembre de 2017 a las 00:10:33.</w:t>
      </w:r>
    </w:p>
    <w:p>
      <w:r>
        <w:rPr>
          <w:b/>
          <w:u w:val="single"/>
        </w:rPr>
        <w:t xml:space="preserve">2017_11_01-00_13_10 - DetectFoodWithSpacyTest_Performance.txt: </w:t>
      </w:r>
      <w:r>
        <w:t>Resultados de rendimiento de la prueba de forma local para el componente DetectFoodWithSpacyTest, de forma automática ejecutada el 01 de noviembre de 2017 a las 00:13:10.</w:t>
      </w:r>
    </w:p>
    <w:p>
      <w:r>
        <w:rPr>
          <w:b/>
          <w:u w:val="single"/>
        </w:rPr>
        <w:t xml:space="preserve">2017_11_01-00_14_14 - DetectFoodWithSpacyTest_Performance.txt: </w:t>
      </w:r>
      <w:r>
        <w:t>Resultados de rendimiento de la prueba de forma local para el componente DetectFoodWithSpacyTest, de forma automática ejecutada el 01 de noviembre de 2017 a las 00:14:14.</w:t>
      </w:r>
    </w:p>
    <w:p>
      <w:r>
        <w:rPr>
          <w:b/>
          <w:u w:val="single"/>
        </w:rPr>
        <w:t xml:space="preserve">2017_11_01-00_19_18 - DetectFoodWithSpacyTest_Performance.txt: </w:t>
      </w:r>
      <w:r>
        <w:t>Resultados de rendimiento de la prueba de forma local para el componente DetectFoodWithSpacyTest, de forma automática ejecutada el 01 de noviembre de 2017 a las 00:19:18.</w:t>
      </w:r>
    </w:p>
    <w:p>
      <w:r>
        <w:rPr>
          <w:b/>
          <w:u w:val="single"/>
        </w:rPr>
        <w:t xml:space="preserve">2017_11_01-00_20_08 - DetectFoodWithSpacyTest_Performance.txt: </w:t>
      </w:r>
      <w:r>
        <w:t>Resultados de rendimiento de la prueba de forma local para el componente DetectFoodWithSpacyTest, de forma automática ejecutada el 01 de noviembre de 2017 a las 00:20:08.</w:t>
      </w:r>
    </w:p>
    <w:p>
      <w:r>
        <w:rPr>
          <w:b/>
          <w:u w:val="single"/>
        </w:rPr>
        <w:t xml:space="preserve">2017_11_01-00_21_56 - DetectFoodWithSpacyTest_Performance.txt: </w:t>
      </w:r>
      <w:r>
        <w:t>Resultados de rendimiento de la prueba de forma local para el componente DetectFoodWithSpacyTest, de forma automática ejecutada el 01 de noviembre de 2017 a las 00:21:56.</w:t>
      </w:r>
    </w:p>
    <w:p>
      <w:r>
        <w:rPr>
          <w:b/>
          <w:u w:val="single"/>
        </w:rPr>
        <w:t xml:space="preserve">2017_11_01-00_22_45 - DetectFoodWithSpacyTest_Performance.txt: </w:t>
      </w:r>
      <w:r>
        <w:t>Resultados de rendimiento de la prueba de forma local para el componente DetectFoodWithSpacyTest, de forma automática ejecutada el 01 de noviembre de 2017 a las 00:22:45.</w:t>
      </w:r>
    </w:p>
    <w:p>
      <w:r>
        <w:rPr>
          <w:b/>
          <w:u w:val="single"/>
        </w:rPr>
        <w:t xml:space="preserve">2017_11_01-00_25_22 - DetectFoodWithSpacyTest_Performance.txt: </w:t>
      </w:r>
      <w:r>
        <w:t>Resultados de rendimiento de la prueba de forma local para el componente DetectFoodWithSpacyTest, de forma automática ejecutada el 01 de noviembre de 2017 a las 00:25:22.</w:t>
      </w:r>
    </w:p>
    <w:p>
      <w:r>
        <w:rPr>
          <w:b/>
          <w:u w:val="single"/>
        </w:rPr>
        <w:t xml:space="preserve">2017_11_01-00_28_24 - Original&amp;StemmedListGeneration_Performance.txt: </w:t>
      </w:r>
      <w:r>
        <w:t>Resultados de rendimiento de la prueba de forma local para el componente Original&amp;StemmedListGeneration en FoodDetection, de forma automática ejecutada el 01 de noviembre de 2017 a las 00:28:24.</w:t>
      </w:r>
    </w:p>
    <w:p>
      <w:r>
        <w:rPr>
          <w:b/>
          <w:u w:val="single"/>
        </w:rPr>
        <w:t xml:space="preserve">2017_11_01-00_28_36 - DetectFoodWithSpacyTest_Performance.txt: </w:t>
      </w:r>
      <w:r>
        <w:t>Resultados de rendimiento de la prueba de forma local para el componente DetectFoodWithSpacyTest, de forma automática ejecutada el 01 de noviembre de 2017 a las 00:28:36.</w:t>
      </w:r>
    </w:p>
    <w:p>
      <w:r>
        <w:rPr>
          <w:b/>
          <w:u w:val="single"/>
        </w:rPr>
        <w:t xml:space="preserve">2017_11_01-00_39_05 - DetectFoodWithSpacyTest_Performance.txt: </w:t>
      </w:r>
      <w:r>
        <w:t>Resultados de rendimiento de la prueba de forma local para el componente DetectFoodWithSpacyTest, de forma automática ejecutada el 01 de noviembre de 2017 a las 00:39:05.</w:t>
      </w:r>
    </w:p>
    <w:p>
      <w:r>
        <w:rPr>
          <w:b/>
          <w:u w:val="single"/>
        </w:rPr>
        <w:t xml:space="preserve">2017_11_01-00_39_38 - DetectFoodWithSpacyTest_Performance.txt: </w:t>
      </w:r>
      <w:r>
        <w:t>Resultados de rendimiento de la prueba de forma local para el componente DetectFoodWithSpacyTest, de forma automática ejecutada el 01 de noviembre de 2017 a las 00:39:38.</w:t>
      </w:r>
    </w:p>
    <w:p>
      <w:r>
        <w:rPr>
          <w:b/>
          <w:u w:val="single"/>
        </w:rPr>
        <w:t xml:space="preserve">2017_11_01-01_26_23 - DetectFoodWithSpacyTest_Performance.txt: </w:t>
      </w:r>
      <w:r>
        <w:t>Resultados de rendimiento de la prueba de forma local para el componente DetectFoodWithSpacyTest, de forma automática ejecutada el 01 de noviembre de 2017 a las 01:26:23.</w:t>
      </w:r>
    </w:p>
    <w:p>
      <w:r>
        <w:rPr>
          <w:b/>
          <w:u w:val="single"/>
        </w:rPr>
        <w:t xml:space="preserve">2017_11_01-01_26_46 - DetectFoodWithSpacyTest_Performance.txt: </w:t>
      </w:r>
      <w:r>
        <w:t>Resultados de rendimiento de la prueba de forma local para el componente DetectFoodWithSpacyTest, de forma automática ejecutada el 01 de noviembre de 2017 a las 01:26:46.</w:t>
      </w:r>
    </w:p>
    <w:p>
      <w:r>
        <w:rPr>
          <w:b/>
          <w:u w:val="single"/>
        </w:rPr>
        <w:t xml:space="preserve">2017_11_01-01_27_27 - DetectFoodWithSpacyTest_Performance.txt: </w:t>
      </w:r>
      <w:r>
        <w:t>Resultados de rendimiento de la prueba de forma local para el componente DetectFoodWithSpacyTest, de forma automática ejecutada el 01 de noviembre de 2017 a las 01:27:27.</w:t>
      </w:r>
    </w:p>
    <w:p>
      <w:r>
        <w:rPr>
          <w:b/>
          <w:u w:val="single"/>
        </w:rPr>
        <w:t xml:space="preserve">2017_11_01-01_28_53 - DetectFoodWithSpacyTest_Performance.txt: </w:t>
      </w:r>
      <w:r>
        <w:t>Resultados de rendimiento de la prueba de forma local para el componente DetectFoodWithSpacyTest, de forma automática ejecutada el 01 de noviembre de 2017 a las 01:28:53.</w:t>
      </w:r>
    </w:p>
    <w:p>
      <w:r>
        <w:rPr>
          <w:b/>
          <w:u w:val="single"/>
        </w:rPr>
        <w:t xml:space="preserve">2017_11_01-01_38_37 - DetectFoodWithSpacyTest_Performance.txt: </w:t>
      </w:r>
      <w:r>
        <w:t>Resultados de rendimiento de la prueba de forma local para el componente DetectFoodWithSpacyTest, de forma automática ejecutada el 01 de noviembre de 2017 a las 01:38:37.</w:t>
      </w:r>
    </w:p>
    <w:p>
      <w:r>
        <w:rPr>
          <w:b/>
          <w:u w:val="single"/>
        </w:rPr>
        <w:t xml:space="preserve">2017_11_01-01_41_08 - DetectFoodWithSpacyTest_Performance.txt: </w:t>
      </w:r>
      <w:r>
        <w:t>Resultados de rendimiento de la prueba de forma local para el componente DetectFoodWithSpacyTest, de forma automática ejecutada el 01 de noviembre de 2017 a las 01:41:08.</w:t>
      </w:r>
    </w:p>
    <w:p>
      <w:r>
        <w:rPr>
          <w:b/>
          <w:u w:val="single"/>
        </w:rPr>
        <w:t xml:space="preserve">2017_11_01-01_42_07 - DetectFoodWithSpacyTest_Performance.txt: </w:t>
      </w:r>
      <w:r>
        <w:t>Resultados de rendimiento de la prueba de forma local para el componente DetectFoodWithSpacyTest, de forma automática ejecutada el 01 de noviembre de 2017 a las 01:42:07.</w:t>
      </w:r>
    </w:p>
    <w:p>
      <w:r>
        <w:rPr>
          <w:b/>
          <w:u w:val="single"/>
        </w:rPr>
        <w:t xml:space="preserve">2017_11_01-01_43_50 - DetectFoodWithSpacyTest_Performance.txt: </w:t>
      </w:r>
      <w:r>
        <w:t>Resultados de rendimiento de la prueba de forma local para el componente DetectFoodWithSpacyTest, de forma automática ejecutada el 01 de noviembre de 2017 a las 01:43:50.</w:t>
      </w:r>
    </w:p>
    <w:p>
      <w:r>
        <w:rPr>
          <w:b/>
          <w:u w:val="single"/>
        </w:rPr>
        <w:t xml:space="preserve">2017_11_01-01_56_12 - DetectFoodWithSpacyTest_Performance.txt: </w:t>
      </w:r>
      <w:r>
        <w:t>Resultados de rendimiento de la prueba de forma local para el componente DetectFoodWithSpacyTest, de forma automática ejecutada el 01 de noviembre de 2017 a las 01:56:12.</w:t>
      </w:r>
    </w:p>
    <w:p>
      <w:r>
        <w:rPr>
          <w:b/>
          <w:u w:val="single"/>
        </w:rPr>
        <w:t xml:space="preserve">2017_11_01-01_56_57 - DetectFoodWithSpacyTest_Performance.txt: </w:t>
      </w:r>
      <w:r>
        <w:t>Resultados de rendimiento de la prueba de forma local para el componente DetectFoodWithSpacyTest, de forma automática ejecutada el 01 de noviembre de 2017 a las 01:56:57.</w:t>
      </w:r>
    </w:p>
    <w:p>
      <w:r>
        <w:rPr>
          <w:b/>
          <w:u w:val="single"/>
        </w:rPr>
        <w:t xml:space="preserve">2017_11_01-03_09_54 - FoodDetection_Performance.txt: </w:t>
      </w:r>
      <w:r>
        <w:t>Resultados de rendimiento de la prueba de forma local para el componente FoodDetection, de forma automática ejecutada el 01 de noviembre de 2017 a las 03:09:54.</w:t>
      </w:r>
    </w:p>
    <w:p>
      <w:r>
        <w:rPr>
          <w:b/>
          <w:u w:val="single"/>
        </w:rPr>
        <w:t xml:space="preserve">2017_11_01-03_17_22 - DetectFoodWithSpacyTest_Performance.txt: </w:t>
      </w:r>
      <w:r>
        <w:t>Resultados de rendimiento de la prueba de forma local para el componente DetectFoodWithSpacyTest, de forma automática ejecutada el 01 de noviembre de 2017 a las 03:17:22.</w:t>
      </w:r>
    </w:p>
    <w:p>
      <w:r>
        <w:rPr>
          <w:b/>
          <w:u w:val="single"/>
        </w:rPr>
        <w:t xml:space="preserve">2017_11_01-03_19_16 - DetectFoodWithSpacyTest_Performance.txt: </w:t>
      </w:r>
      <w:r>
        <w:t>Resultados de rendimiento de la prueba de forma local para el componente DetectFoodWithSpacyTest, de forma automática ejecutada el 01 de noviembre de 2017 a las 03:19:16.</w:t>
      </w:r>
    </w:p>
    <w:p>
      <w:r>
        <w:rPr>
          <w:b/>
          <w:u w:val="single"/>
        </w:rPr>
        <w:t xml:space="preserve">2017_11_01-03_22_20 - DetectFoodWithSpacyTest_Performance.txt: </w:t>
      </w:r>
      <w:r>
        <w:t>Resultados de rendimiento de la prueba de forma local para el componente DetectFoodWithSpacyTest, de forma automática ejecutada el 01 de noviembre de 2017 a las 03:22:20.</w:t>
      </w:r>
    </w:p>
    <w:p>
      <w:r>
        <w:rPr>
          <w:b/>
          <w:u w:val="single"/>
        </w:rPr>
        <w:t xml:space="preserve">2017_11_01-03_26_12 - DetectFoodWithSpacyTest_Performance.txt: </w:t>
      </w:r>
      <w:r>
        <w:t>Resultados de rendimiento de la prueba de forma local para el componente DetectFoodWithSpacyTest, de forma automática ejecutada el 01 de noviembre de 2017 a las 03:26:12.</w:t>
      </w:r>
    </w:p>
    <w:p>
      <w:r>
        <w:rPr>
          <w:b/>
          <w:u w:val="single"/>
        </w:rPr>
        <w:t xml:space="preserve">2017_11_01-03_27_31 - DetectFoodWithSpacyTest_Performance.txt: </w:t>
      </w:r>
      <w:r>
        <w:t>Resultados de rendimiento de la prueba de forma local para el componente DetectFoodWithSpacyTest, de forma automática ejecutada el 01 de noviembre de 2017 a las 03:27:31.</w:t>
      </w:r>
    </w:p>
    <w:p>
      <w:r>
        <w:rPr>
          <w:b/>
          <w:u w:val="single"/>
        </w:rPr>
        <w:t xml:space="preserve">2017_11_01-03_28_30 - DetectFoodWithSpacyTest_Performance.txt: </w:t>
      </w:r>
      <w:r>
        <w:t>Resultados de rendimiento de la prueba de forma local para el componente DetectFoodWithSpacyTest, de forma automática ejecutada el 01 de noviembre de 2017 a las 03:28:30.</w:t>
      </w:r>
    </w:p>
    <w:p>
      <w:r>
        <w:rPr>
          <w:b/>
          <w:u w:val="single"/>
        </w:rPr>
        <w:t xml:space="preserve">2017_11_01-03_29_08 - DetectFoodWithSpacyTest_Performance.txt: </w:t>
      </w:r>
      <w:r>
        <w:t>Resultados de rendimiento de la prueba de forma local para el componente DetectFoodWithSpacyTest, de forma automática ejecutada el 01 de noviembre de 2017 a las 03:29:08.</w:t>
      </w:r>
    </w:p>
    <w:p>
      <w:r>
        <w:rPr>
          <w:b/>
          <w:u w:val="single"/>
        </w:rPr>
        <w:t xml:space="preserve">2017_11_01-03_34_01 - DetectFoodWithSpacyTest_Performance.txt: </w:t>
      </w:r>
      <w:r>
        <w:t>Resultados de rendimiento de la prueba de forma local para el componente DetectFoodWithSpacyTest, de forma automática ejecutada el 01 de noviembre de 2017 a las 03:34:01.</w:t>
      </w:r>
    </w:p>
    <w:p>
      <w:r>
        <w:rPr>
          <w:b/>
          <w:u w:val="single"/>
        </w:rPr>
        <w:t xml:space="preserve">2017_11_01-03_35_10 - DetectFoodWithSpacyTest_Performance.txt: </w:t>
      </w:r>
      <w:r>
        <w:t>Resultados de rendimiento de la prueba de forma local para el componente DetectFoodWithSpacyTest, de forma automática ejecutada el 01 de noviembre de 2017 a las 03:35:10.</w:t>
      </w:r>
    </w:p>
    <w:p>
      <w:r>
        <w:rPr>
          <w:b/>
          <w:u w:val="single"/>
        </w:rPr>
        <w:t xml:space="preserve">2017_11_01-03_35_56 - DetectFoodWithSpacyTest_Performance.txt: </w:t>
      </w:r>
      <w:r>
        <w:t>Resultados de rendimiento de la prueba de forma local para el componente DetectFoodWithSpacyTest, de forma automática ejecutada el 01 de noviembre de 2017 a las 03:35:56.</w:t>
      </w:r>
    </w:p>
    <w:p>
      <w:r>
        <w:rPr>
          <w:b/>
          <w:u w:val="single"/>
        </w:rPr>
        <w:t xml:space="preserve">2017_11_01-03_37_23 - DetectFoodWithSpacyTest_Performance.txt: </w:t>
      </w:r>
      <w:r>
        <w:t>Resultados de rendimiento de la prueba de forma local para el componente DetectFoodWithSpacyTest, de forma automática ejecutada el 01 de noviembre de 2017 a las 03:37:23.</w:t>
      </w:r>
    </w:p>
    <w:p>
      <w:r>
        <w:rPr>
          <w:b/>
          <w:u w:val="single"/>
        </w:rPr>
        <w:t xml:space="preserve">2017_11_01-03_39_59 - DetectFoodWithSpacyTest_Performance.txt: </w:t>
      </w:r>
      <w:r>
        <w:t>Resultados de rendimiento de la prueba de forma local para el componente DetectFoodWithSpacyTest, de forma automática ejecutada el 01 de noviembre de 2017 a las 03:39:59.</w:t>
      </w:r>
    </w:p>
    <w:p>
      <w:r>
        <w:rPr>
          <w:b/>
          <w:u w:val="single"/>
        </w:rPr>
        <w:t xml:space="preserve">2017_11_01-03_40_49 - DetectFoodWithSpacyTest_Performance.txt: </w:t>
      </w:r>
      <w:r>
        <w:t>Resultados de rendimiento de la prueba de forma local para el componente DetectFoodWithSpacyTest, de forma automática ejecutada el 01 de noviembre de 2017 a las 03:40:49.</w:t>
      </w:r>
    </w:p>
    <w:p>
      <w:r>
        <w:rPr>
          <w:b/>
          <w:u w:val="single"/>
        </w:rPr>
        <w:t xml:space="preserve">2017_11_01-03_42_44 - DetectFoodWithSpacyTest_Performance.txt: </w:t>
      </w:r>
      <w:r>
        <w:t>Resultados de rendimiento de la prueba de forma local para el componente DetectFoodWithSpacyTest, de forma automática ejecutada el 01 de noviembre de 2017 a las 03:42:44.</w:t>
      </w:r>
    </w:p>
    <w:p>
      <w:r>
        <w:rPr>
          <w:b/>
          <w:u w:val="single"/>
        </w:rPr>
        <w:t xml:space="preserve">2017_11_01-03_43_19 - DetectFoodWithSpacyTest_Performance.txt: </w:t>
      </w:r>
      <w:r>
        <w:t>Resultados de rendimiento de la prueba de forma local para el componente DetectFoodWithSpacyTest, de forma automática ejecutada el 01 de noviembre de 2017 a las 03:43:19.</w:t>
      </w:r>
    </w:p>
    <w:p>
      <w:r>
        <w:rPr>
          <w:b/>
          <w:u w:val="single"/>
        </w:rPr>
        <w:t xml:space="preserve">2017_11_01-03_48_05 - DetectFoodWithSpacyTest_Performance.txt: </w:t>
      </w:r>
      <w:r>
        <w:t>Resultados de rendimiento de la prueba de forma local para el componente DetectFoodWithSpacyTest, de forma automática ejecutada el 01 de noviembre de 2017 a las 03:48:05.</w:t>
      </w:r>
    </w:p>
    <w:p>
      <w:r>
        <w:rPr>
          <w:b/>
          <w:u w:val="single"/>
        </w:rPr>
        <w:t xml:space="preserve">2017_11_01-03_49_03 - DetectFoodWithSpacyTest_Performance.txt: </w:t>
      </w:r>
      <w:r>
        <w:t>Resultados de rendimiento de la prueba de forma local para el componente DetectFoodWithSpacyTest, de forma automática ejecutada el 01 de noviembre de 2017 a las 03:49:03.</w:t>
      </w:r>
    </w:p>
    <w:p>
      <w:r>
        <w:rPr>
          <w:b/>
          <w:u w:val="single"/>
        </w:rPr>
        <w:t xml:space="preserve">2017_11_01-03_49_23 - DetectFoodWithSpacyTest_Performance.txt: </w:t>
      </w:r>
      <w:r>
        <w:t>Resultados de rendimiento de la prueba de forma local para el componente DetectFoodWithSpacyTest, de forma automática ejecutada el 01 de noviembre de 2017 a las 03:49:23.</w:t>
      </w:r>
    </w:p>
    <w:p>
      <w:r>
        <w:rPr>
          <w:b/>
          <w:u w:val="single"/>
        </w:rPr>
        <w:t xml:space="preserve">2017_11_01-03_49_37 - DetectFoodWithSpacyTest_Performance.txt: </w:t>
      </w:r>
      <w:r>
        <w:t>Resultados de rendimiento de la prueba de forma local para el componente DetectFoodWithSpacyTest, de forma automática ejecutada el 01 de noviembre de 2017 a las 03:49:37.</w:t>
      </w:r>
    </w:p>
    <w:p>
      <w:r>
        <w:rPr>
          <w:b/>
          <w:u w:val="single"/>
        </w:rPr>
        <w:t xml:space="preserve">2017_11_01-03_50_17 - DetectFoodWithSpacyTest_Performance.txt: </w:t>
      </w:r>
      <w:r>
        <w:t>Resultados de rendimiento de la prueba de forma local para el componente DetectFoodWithSpacyTest, de forma automática ejecutada el 01 de noviembre de 2017 a las 03:50:17.</w:t>
      </w:r>
    </w:p>
    <w:p>
      <w:r>
        <w:rPr>
          <w:b/>
          <w:u w:val="single"/>
        </w:rPr>
        <w:t xml:space="preserve">2017_11_01-03_52_33 - FoodDetection_Performance.txt: </w:t>
      </w:r>
      <w:r>
        <w:t>Resultados de rendimiento de la prueba de forma local para el componente FoodDetection, de forma automática ejecutada el 01 de noviembre de 2017 a las 03:52:33.</w:t>
      </w:r>
    </w:p>
    <w:p>
      <w:r>
        <w:rPr>
          <w:b/>
          <w:u w:val="single"/>
        </w:rPr>
        <w:t xml:space="preserve">2017_11_01-04_06_42 - FoodDetection_Performance.txt: </w:t>
      </w:r>
      <w:r>
        <w:t>Resultados de rendimiento de la prueba de forma local para el componente FoodDetection, de forma automática ejecutada el 01 de noviembre de 2017 a las 04:06:42.</w:t>
      </w:r>
    </w:p>
    <w:p>
      <w:r>
        <w:rPr>
          <w:b/>
          <w:u w:val="single"/>
        </w:rPr>
        <w:t xml:space="preserve">2017_11_01-04_09_11 - FoodDetection_Performance.txt: </w:t>
      </w:r>
      <w:r>
        <w:t>Resultados de rendimiento de la prueba de forma local para el componente FoodDetection, de forma automática ejecutada el 01 de noviembre de 2017 a las 04:09:11.</w:t>
      </w:r>
    </w:p>
    <w:p>
      <w:r>
        <w:rPr>
          <w:b/>
          <w:u w:val="single"/>
        </w:rPr>
        <w:t xml:space="preserve">2017_11_01-04_11_01 - FoodDetection_Performance.txt: </w:t>
      </w:r>
      <w:r>
        <w:t>Resultados de rendimiento de la prueba de forma local para el componente FoodDetection, de forma automática ejecutada el 01 de noviembre de 2017 a las 04:11:01.</w:t>
      </w:r>
    </w:p>
    <w:p>
      <w:r>
        <w:rPr>
          <w:b/>
          <w:u w:val="single"/>
        </w:rPr>
        <w:t xml:space="preserve">2017_11_01-04_12_38 - FoodDetection_Performance.txt: </w:t>
      </w:r>
      <w:r>
        <w:t>Resultados de rendimiento de la prueba de forma local para el componente FoodDetection, de forma automática ejecutada el 01 de noviembre de 2017 a las 04:12:38.</w:t>
      </w:r>
    </w:p>
    <w:p>
      <w:r>
        <w:rPr>
          <w:b/>
          <w:u w:val="single"/>
        </w:rPr>
        <w:t xml:space="preserve">2017_11_01-04_13_18 - FoodDetection_Performance.txt: </w:t>
      </w:r>
      <w:r>
        <w:t>Resultados de rendimiento de la prueba de forma local para el componente FoodDetection, de forma automática ejecutada el 01 de noviembre de 2017 a las 04:13:18.</w:t>
      </w:r>
    </w:p>
    <w:p>
      <w:r>
        <w:rPr>
          <w:b/>
          <w:u w:val="single"/>
        </w:rPr>
        <w:t xml:space="preserve">2017_11_01-04_17_11 - FoodDetection_Performance.txt: </w:t>
      </w:r>
      <w:r>
        <w:t>Resultados de rendimiento de la prueba de forma local para el componente FoodDetection, de forma automática ejecutada el 01 de noviembre de 2017 a las 04:17:11.</w:t>
      </w:r>
    </w:p>
    <w:p>
      <w:r>
        <w:rPr>
          <w:b/>
          <w:u w:val="single"/>
        </w:rPr>
        <w:t xml:space="preserve">2017_11_01-04_18_12 - FoodDetection_Performance.txt: </w:t>
      </w:r>
      <w:r>
        <w:t>Resultados de rendimiento de la prueba de forma local para el componente FoodDetection, de forma automática ejecutada el 01 de noviembre de 2017 a las 04:18:12.</w:t>
      </w:r>
    </w:p>
    <w:p>
      <w:r>
        <w:rPr>
          <w:b/>
          <w:u w:val="single"/>
        </w:rPr>
        <w:t xml:space="preserve">2017_11_01-04_22_38 - FoodDetection_Performance.txt: </w:t>
      </w:r>
      <w:r>
        <w:t>Resultados de rendimiento de la prueba de forma local para el componente FoodDetection, de forma automática ejecutada el 01 de noviembre de 2017 a las 04:22:38.</w:t>
      </w:r>
    </w:p>
    <w:p>
      <w:r>
        <w:rPr>
          <w:b/>
          <w:u w:val="single"/>
        </w:rPr>
        <w:t xml:space="preserve">2017_11_01-04_24_32 - FoodDetection_Performance.txt: </w:t>
      </w:r>
      <w:r>
        <w:t>Resultados de rendimiento de la prueba de forma local para el componente FoodDetection, de forma automática ejecutada el 01 de noviembre de 2017 a las 04:24:32.</w:t>
      </w:r>
    </w:p>
    <w:p>
      <w:r>
        <w:rPr>
          <w:b/>
          <w:u w:val="single"/>
        </w:rPr>
        <w:t xml:space="preserve">2017_11_01-04_26_11 - FoodDetection_Performance.txt: </w:t>
      </w:r>
      <w:r>
        <w:t>Resultados de rendimiento de la prueba de forma local para el componente FoodDetection, de forma automática ejecutada el 01 de noviembre de 2017 a las 04:26:11.</w:t>
      </w:r>
    </w:p>
    <w:p>
      <w:r>
        <w:rPr>
          <w:b/>
          <w:u w:val="single"/>
        </w:rPr>
        <w:t xml:space="preserve">2017_11_01-06_28_54 - FoodDetection_Server_Performance.txt: </w:t>
      </w:r>
      <w:r>
        <w:t>Resultados de rendimiento de la prueba en el servidor Hércules para el componente FoodDetection, de forma automática ejecutada el 01 de noviembre de 2017 a las 06:28:54.</w:t>
      </w:r>
    </w:p>
    <w:p>
      <w:r>
        <w:rPr>
          <w:b/>
          <w:u w:val="single"/>
        </w:rPr>
        <w:t xml:space="preserve">2017_11_01-06_50_26 - FoodDetection_Server_Performance.txt: </w:t>
      </w:r>
      <w:r>
        <w:t>Resultados de rendimiento de la prueba en el servidor Hércules para el componente FoodDetection, de forma automática ejecutada el 01 de noviembre de 2017 a las 06:50:26.</w:t>
      </w:r>
    </w:p>
    <w:p>
      <w:r>
        <w:rPr>
          <w:b/>
          <w:u w:val="single"/>
        </w:rPr>
        <w:t xml:space="preserve">2017_11_01-07_17_54 - FoodDetection_Server_Performance.txt: </w:t>
      </w:r>
      <w:r>
        <w:t>Resultados de rendimiento de la prueba en el servidor Hércules para el componente FoodDetection, de forma automática ejecutada el 01 de noviembre de 2017 a las 07:17:54.</w:t>
      </w:r>
    </w:p>
    <w:p>
      <w:r>
        <w:rPr>
          <w:b/>
          <w:u w:val="single"/>
        </w:rPr>
        <w:t xml:space="preserve">2017_11_01-07_24_27 - Original&amp;StemmedListGeneration_Performance.txt: </w:t>
      </w:r>
      <w:r>
        <w:t>Resultados de rendimiento de la prueba de forma local para el componente Original&amp;StemmedListGeneration en FoodDetection, de forma automática ejecutada el 01 de noviembre de 2017 a las 07:24:27.</w:t>
      </w:r>
    </w:p>
    <w:p>
      <w:r>
        <w:rPr>
          <w:b/>
          <w:u w:val="single"/>
        </w:rPr>
        <w:t xml:space="preserve">2017_11_01-07_26_58 - FoodDetection_Server_Performance.txt: </w:t>
      </w:r>
      <w:r>
        <w:t>Resultados de rendimiento de la prueba en el servidor Hércules para el componente FoodDetection, de forma automática ejecutada el 01 de noviembre de 2017 a las 07:26:58.</w:t>
      </w:r>
    </w:p>
    <w:p>
      <w:r>
        <w:rPr>
          <w:b/>
          <w:u w:val="single"/>
        </w:rPr>
        <w:t xml:space="preserve">2017_11_01-07_49_11 - DetectFoodWithSpacyTest_Performance.txt: </w:t>
      </w:r>
      <w:r>
        <w:t>Resultados de rendimiento de la prueba de forma local para el componente DetectFoodWithSpacyTest, de forma automática ejecutada el 01 de noviembre de 2017 a las 07:49:11.</w:t>
      </w:r>
    </w:p>
    <w:p>
      <w:r>
        <w:rPr>
          <w:b/>
          <w:u w:val="single"/>
        </w:rPr>
        <w:t xml:space="preserve">2017_11_01-07_54_10 - DetectFoodWithSpacyTest_Performance.txt: </w:t>
      </w:r>
      <w:r>
        <w:t>Resultados de rendimiento de la prueba de forma local para el componente DetectFoodWithSpacyTest, de forma automática ejecutada el 01 de noviembre de 2017 a las 07:54:10.</w:t>
      </w:r>
    </w:p>
    <w:p>
      <w:r>
        <w:rPr>
          <w:b/>
          <w:u w:val="single"/>
        </w:rPr>
        <w:t xml:space="preserve">2017_11_01-08_01_41 - DetectFoodWithSpacyTest_Performance.txt: </w:t>
      </w:r>
      <w:r>
        <w:t>Resultados de rendimiento de la prueba de forma local para el componente DetectFoodWithSpacyTest, de forma automática ejecutada el 01 de noviembre de 2017 a las 08:01:41.</w:t>
      </w:r>
    </w:p>
    <w:p>
      <w:r>
        <w:rPr>
          <w:b/>
          <w:u w:val="single"/>
        </w:rPr>
        <w:t xml:space="preserve">2017_11_01-08_03_48 - DetectFoodWithSpacyTest_Performance.txt: </w:t>
      </w:r>
      <w:r>
        <w:t>Resultados de rendimiento de la prueba de forma local para el componente DetectFoodWithSpacyTest, de forma automática ejecutada el 01 de noviembre de 2017 a las 08:03:48.</w:t>
      </w:r>
    </w:p>
    <w:p>
      <w:r>
        <w:rPr>
          <w:b/>
          <w:u w:val="single"/>
        </w:rPr>
        <w:t xml:space="preserve">2017_11_01-08_05_51 - DetectFoodWithSpacyTest_Performance.txt: </w:t>
      </w:r>
      <w:r>
        <w:t>Resultados de rendimiento de la prueba de forma local para el componente DetectFoodWithSpacyTest, de forma automática ejecutada el 01 de noviembre de 2017 a las 08:05:51.</w:t>
      </w:r>
    </w:p>
    <w:p>
      <w:r>
        <w:rPr>
          <w:b/>
          <w:u w:val="single"/>
        </w:rPr>
        <w:t xml:space="preserve">2017_11_01-08_06_43 - DetectFoodWithSpacyTest_Performance.txt: </w:t>
      </w:r>
      <w:r>
        <w:t>Resultados de rendimiento de la prueba de forma local para el componente DetectFoodWithSpacyTest, de forma automática ejecutada el 01 de noviembre de 2017 a las 08:06:43.</w:t>
      </w:r>
    </w:p>
    <w:p>
      <w:r>
        <w:rPr>
          <w:b/>
          <w:u w:val="single"/>
        </w:rPr>
        <w:t xml:space="preserve">2017_11_01-08_21_02 - DetectFoodWithSpacyTest_Performance.txt: </w:t>
      </w:r>
      <w:r>
        <w:t>Resultados de rendimiento de la prueba de forma local para el componente DetectFoodWithSpacyTest, de forma automática ejecutada el 01 de noviembre de 2017 a las 08:21:02.</w:t>
      </w:r>
    </w:p>
    <w:p>
      <w:r>
        <w:rPr>
          <w:b/>
          <w:u w:val="single"/>
        </w:rPr>
        <w:t xml:space="preserve">2017_11_01-08_22_36 - DetectFoodWithSpacyTest_Performance.txt: </w:t>
      </w:r>
      <w:r>
        <w:t>Resultados de rendimiento de la prueba de forma local para el componente DetectFoodWithSpacyTest, de forma automática ejecutada el 01 de noviembre de 2017 a las 08:22:36.</w:t>
      </w:r>
    </w:p>
    <w:p>
      <w:r>
        <w:rPr>
          <w:b/>
          <w:u w:val="single"/>
        </w:rPr>
        <w:t xml:space="preserve">2017_11_01-08_23_25 - DetectFoodWithSpacyTest_Performance.txt: </w:t>
      </w:r>
      <w:r>
        <w:t>Resultados de rendimiento de la prueba de forma local para el componente DetectFoodWithSpacyTest, de forma automática ejecutada el 01 de noviembre de 2017 a las 08:23:25.</w:t>
      </w:r>
    </w:p>
    <w:p>
      <w:r>
        <w:rPr>
          <w:b/>
          <w:u w:val="single"/>
        </w:rPr>
        <w:t xml:space="preserve">2017_11_01-08_23_57 - DetectFoodWithSpacyTest_Performance.txt: </w:t>
      </w:r>
      <w:r>
        <w:t>Resultados de rendimiento de la prueba de forma local para el componente DetectFoodWithSpacyTest, de forma automática ejecutada el 01 de noviembre de 2017 a las 08:23:57.</w:t>
      </w:r>
    </w:p>
    <w:p>
      <w:r>
        <w:rPr>
          <w:b/>
          <w:u w:val="single"/>
        </w:rPr>
        <w:t xml:space="preserve">2017_11_01-08_24_53 - hashtags_with_food.txt: </w:t>
      </w:r>
      <w:r>
        <w:t>Hashtags con palabras de comida resultado de la ejecución de forma local del componente FoodDetection generado el 01 de noviembre de 2017 a las 08:24:53.</w:t>
      </w:r>
    </w:p>
    <w:p>
      <w:r>
        <w:rPr>
          <w:b/>
          <w:u w:val="single"/>
        </w:rPr>
        <w:t xml:space="preserve">2017_11_01-08_24_53 - text_about_food.txt: </w:t>
      </w:r>
      <w:r>
        <w:t>Texto con palabras de comida resultado de la ejecución de forma local del componente FoodDetection generado el 01 de noviembre de 2017 a las 08:24:53.</w:t>
      </w:r>
    </w:p>
    <w:p>
      <w:r>
        <w:rPr>
          <w:b/>
          <w:u w:val="single"/>
        </w:rPr>
        <w:t xml:space="preserve">2017_11_01-08_24_53 - text_not_about_food.txt: </w:t>
      </w:r>
      <w:r>
        <w:t>Texto sin palabras de comida resultado de la ejecución de forma local del componente FoodDetection generado el 01 de noviembre de 2017 a las 08:24:53.</w:t>
      </w:r>
    </w:p>
    <w:p>
      <w:r>
        <w:rPr>
          <w:b/>
          <w:u w:val="single"/>
        </w:rPr>
        <w:t xml:space="preserve">2017_11_01-08_26_41 - DetectFoodWithSpacyTest_Performance.txt: </w:t>
      </w:r>
      <w:r>
        <w:t>Resultados de rendimiento de la prueba de forma local para el componente DetectFoodWithSpacyTest, de forma automática ejecutada el 01 de noviembre de 2017 a las 08:26:41.</w:t>
      </w:r>
    </w:p>
    <w:p>
      <w:r>
        <w:rPr>
          <w:b/>
          <w:u w:val="single"/>
        </w:rPr>
        <w:t xml:space="preserve">2017_11_01-08_27_39 - DetectFoodWithSpacyTest_Performance.txt: </w:t>
      </w:r>
      <w:r>
        <w:t>Resultados de rendimiento de la prueba de forma local para el componente DetectFoodWithSpacyTest, de forma automática ejecutada el 01 de noviembre de 2017 a las 08:27:39.</w:t>
      </w:r>
    </w:p>
    <w:p>
      <w:r>
        <w:rPr>
          <w:b/>
          <w:u w:val="single"/>
        </w:rPr>
        <w:t xml:space="preserve">2017_11_01-08_35_37 - DetectFoodWithSpacyTest_Performance.txt: </w:t>
      </w:r>
      <w:r>
        <w:t>Resultados de rendimiento de la prueba de forma local para el componente DetectFoodWithSpacyTest, de forma automática ejecutada el 01 de noviembre de 2017 a las 08:35:37.</w:t>
      </w:r>
    </w:p>
    <w:p>
      <w:r>
        <w:rPr>
          <w:b/>
          <w:u w:val="single"/>
        </w:rPr>
        <w:t xml:space="preserve">2017_11_01-08_36_19 - DetectFoodWithSpacyTest_Performance.txt: </w:t>
      </w:r>
      <w:r>
        <w:t>Resultados de rendimiento de la prueba de forma local para el componente DetectFoodWithSpacyTest, de forma automática ejecutada el 01 de noviembre de 2017 a las 08:36:19.</w:t>
      </w:r>
    </w:p>
    <w:p>
      <w:r>
        <w:rPr>
          <w:b/>
          <w:u w:val="single"/>
        </w:rPr>
        <w:t xml:space="preserve">2017_11_01-08_37_47 - DetectFoodWithSpacyTest_Performance.txt: </w:t>
      </w:r>
      <w:r>
        <w:t>Resultados de rendimiento de la prueba de forma local para el componente DetectFoodWithSpacyTest, de forma automática ejecutada el 01 de noviembre de 2017 a las 08:37:47.</w:t>
      </w:r>
    </w:p>
    <w:p>
      <w:r>
        <w:rPr>
          <w:b/>
          <w:u w:val="single"/>
        </w:rPr>
        <w:t xml:space="preserve">2017_11_01-08_42_30 - FoodDetection_Server_Performance.txt: </w:t>
      </w:r>
      <w:r>
        <w:t>Resultados de rendimiento de la prueba en el servidor Hércules para el componente FoodDetection, de forma automática ejecutada el 01 de noviembre de 2017 a las 08:42:30.</w:t>
      </w:r>
    </w:p>
    <w:p>
      <w:r>
        <w:rPr>
          <w:b/>
          <w:u w:val="single"/>
        </w:rPr>
        <w:t xml:space="preserve">2017_11_01-14_30_38 - DetectFoodWithSpacyTest_Performance.txt: </w:t>
      </w:r>
      <w:r>
        <w:t>Resultados de rendimiento de la prueba de forma local para el componente DetectFoodWithSpacyTest, de forma automática ejecutada el 01 de noviembre de 2017 a las 14:30:38.</w:t>
      </w:r>
    </w:p>
    <w:p>
      <w:r>
        <w:rPr>
          <w:b/>
          <w:u w:val="single"/>
        </w:rPr>
        <w:t xml:space="preserve">2017_11_01-14_31_35 - DetectFoodWithSpacyTest_Performance.txt: </w:t>
      </w:r>
      <w:r>
        <w:t>Resultados de rendimiento de la prueba de forma local para el componente DetectFoodWithSpacyTest, de forma automática ejecutada el 01 de noviembre de 2017 a las 14:31:35.</w:t>
      </w:r>
    </w:p>
    <w:p>
      <w:r>
        <w:rPr>
          <w:b/>
          <w:u w:val="single"/>
        </w:rPr>
        <w:t xml:space="preserve">2017_11_01-14_32_10 - DetectFoodWithSpacyTest_Performance.txt: </w:t>
      </w:r>
      <w:r>
        <w:t>Resultados de rendimiento de la prueba de forma local para el componente DetectFoodWithSpacyTest, de forma automática ejecutada el 01 de noviembre de 2017 a las 14:32:10.</w:t>
      </w:r>
    </w:p>
    <w:p>
      <w:r>
        <w:rPr>
          <w:b/>
          <w:u w:val="single"/>
        </w:rPr>
        <w:t xml:space="preserve">2017_11_01-14_33_34 - DetectFoodWithSpacyTest_Performance.txt: </w:t>
      </w:r>
      <w:r>
        <w:t>Resultados de rendimiento de la prueba de forma local para el componente DetectFoodWithSpacyTest, de forma automática ejecutada el 01 de noviembre de 2017 a las 14:33:34.</w:t>
      </w:r>
    </w:p>
    <w:p>
      <w:r>
        <w:rPr>
          <w:b/>
          <w:u w:val="single"/>
        </w:rPr>
        <w:t xml:space="preserve">2017_11_01-14_35_13 - DetectFoodWithSpacyTest_Performance.txt: </w:t>
      </w:r>
      <w:r>
        <w:t>Resultados de rendimiento de la prueba de forma local para el componente DetectFoodWithSpacyTest, de forma automática ejecutada el 01 de noviembre de 2017 a las 14:35:13.</w:t>
      </w:r>
    </w:p>
    <w:p>
      <w:r>
        <w:rPr>
          <w:b/>
          <w:u w:val="single"/>
        </w:rPr>
        <w:t xml:space="preserve">2017_11_01-14_35_56 - DetectFoodWithSpacyTest_Performance.txt: </w:t>
      </w:r>
      <w:r>
        <w:t>Resultados de rendimiento de la prueba de forma local para el componente DetectFoodWithSpacyTest, de forma automática ejecutada el 01 de noviembre de 2017 a las 14:35:56.</w:t>
      </w:r>
    </w:p>
    <w:p>
      <w:r>
        <w:rPr>
          <w:b/>
          <w:u w:val="single"/>
        </w:rPr>
        <w:t xml:space="preserve">2017_11_01-14_38_45 - DetectFoodWithSpacyTest_Performance.txt: </w:t>
      </w:r>
      <w:r>
        <w:t>Resultados de rendimiento de la prueba de forma local para el componente DetectFoodWithSpacyTest, de forma automática ejecutada el 01 de noviembre de 2017 a las 14:38:45.</w:t>
      </w:r>
    </w:p>
    <w:p>
      <w:r>
        <w:rPr>
          <w:b/>
          <w:u w:val="single"/>
        </w:rPr>
        <w:t xml:space="preserve">2017_11_01-20_24_36 - food_n_grams - server.csv: </w:t>
      </w:r>
      <w:r>
        <w:t>Archivo no reconocido resultado de la ejecución de forma local del componente FoodDetection generado el 01 de noviembre de 2017 a las 20:24:36.</w:t>
      </w:r>
    </w:p>
    <w:p>
      <w:r>
        <w:rPr>
          <w:b/>
          <w:u w:val="single"/>
        </w:rPr>
        <w:t xml:space="preserve">2017_11_01-20_24_39 - hashtags_about_food - server.csv: </w:t>
      </w:r>
      <w:r>
        <w:t>Hashtags relacionados con comida resultado de la ejecución de forma local del componente FoodDetection generado el 01 de noviembre de 2017 a las 20:24:39.</w:t>
      </w:r>
    </w:p>
    <w:p>
      <w:r>
        <w:rPr>
          <w:b/>
          <w:u w:val="single"/>
        </w:rPr>
        <w:t xml:space="preserve">2017_11_01-20_24_39 - user_mentions_about_food - server.csv: </w:t>
      </w:r>
      <w:r>
        <w:t>Alias de usuarios relacionados con comida resultado de la ejecución de forma local del componente FoodDetection generado el 01 de noviembre de 2017 a las 20:24:39.</w:t>
      </w:r>
    </w:p>
    <w:p>
      <w:r>
        <w:rPr>
          <w:b/>
          <w:u w:val="single"/>
        </w:rPr>
        <w:t xml:space="preserve">2017_11_01-20_24_39 - user_mentions_with_food - server.csv: </w:t>
      </w:r>
      <w:r>
        <w:t>Alias de usuarios con palabras de comida resultado de la ejecución de forma local del componente FoodDetection generado el 01 de noviembre de 2017 a las 20:24:39.</w:t>
      </w:r>
    </w:p>
    <w:p>
      <w:r>
        <w:rPr>
          <w:b/>
          <w:u w:val="single"/>
        </w:rPr>
        <w:t xml:space="preserve">2017_11_01-20_24_40 - hashtags_with_food - server.csv: </w:t>
      </w:r>
      <w:r>
        <w:t>Hashtags con palabras de comida resultado de la ejecución de forma local del componente FoodDetection generado el 01 de noviembre de 2017 a las 20:24:40.</w:t>
      </w:r>
    </w:p>
    <w:p>
      <w:r>
        <w:rPr>
          <w:b/>
          <w:u w:val="single"/>
        </w:rPr>
        <w:t xml:space="preserve">2017_11_01-20_24_40 - new_what_words - server.csv: </w:t>
      </w:r>
      <w:r>
        <w:t>Palabras de comida identificadas resultado de la ejecución de forma local del componente FoodDetection generado el 01 de noviembre de 2017 a las 20:24:40.</w:t>
      </w:r>
    </w:p>
    <w:p>
      <w:r>
        <w:rPr>
          <w:b/>
          <w:u w:val="single"/>
        </w:rPr>
        <w:t xml:space="preserve">2017_11_01-20_24_40 - what_words - server.csv: </w:t>
      </w:r>
      <w:r>
        <w:t>Palabras de comida identificadas resultado de la ejecución de forma local del componente FoodDetection generado el 01 de noviembre de 2017 a las 20:24:40.</w:t>
      </w:r>
    </w:p>
    <w:p>
      <w:r>
        <w:rPr>
          <w:b/>
          <w:u w:val="single"/>
        </w:rPr>
        <w:t xml:space="preserve">2017_11_01-20_24_53 - food_n_grams.txt: </w:t>
      </w:r>
      <w:r>
        <w:t>Archivo no reconocido resultado de la ejecución de forma local del componente FoodDetection generado el 01 de noviembre de 2017 a las 20:24:53.</w:t>
      </w:r>
    </w:p>
    <w:p>
      <w:r>
        <w:rPr>
          <w:b/>
          <w:u w:val="single"/>
        </w:rPr>
        <w:t xml:space="preserve">2017_11_01-20_24_53 - hashtags_about_food.txt: </w:t>
      </w:r>
      <w:r>
        <w:t>Hashtags relacionados con comida resultado de la ejecución de forma local del componente FoodDetection generado el 01 de noviembre de 2017 a las 20:24:53.</w:t>
      </w:r>
    </w:p>
    <w:p>
      <w:r>
        <w:rPr>
          <w:b/>
          <w:u w:val="single"/>
        </w:rPr>
        <w:t xml:space="preserve">2017_11_02 - 05_59_00 - FoodDetectionServerResults.tar.gz: </w:t>
      </w:r>
      <w:r>
        <w:t>Documento: 05_59_00. Versión del 02 de noviembre de 2017.</w:t>
      </w:r>
    </w:p>
    <w:p>
      <w:r>
        <w:rPr>
          <w:b/>
          <w:u w:val="single"/>
        </w:rPr>
        <w:t xml:space="preserve">2017_11_02 - HerculesCommands.txt: </w:t>
      </w:r>
      <w:r>
        <w:t>Documento: HerculesCommands.txt. Versión del 02 de noviembre de 2017.</w:t>
      </w:r>
    </w:p>
    <w:p>
      <w:r>
        <w:rPr>
          <w:b/>
          <w:u w:val="single"/>
        </w:rPr>
        <w:t xml:space="preserve">2017_11_02 - list - raw_emojis.txt: </w:t>
      </w:r>
      <w:r>
        <w:t>Última versión de la lista de emojis original conseguida de http://www.unicode.org/emoji/charts/full-emoji-list.html del 02 de noviembre de 2017.</w:t>
      </w:r>
    </w:p>
    <w:p>
      <w:r>
        <w:rPr>
          <w:b/>
          <w:u w:val="single"/>
        </w:rPr>
        <w:t xml:space="preserve">2017_11_02 - list - raw_emoticons.txt: </w:t>
      </w:r>
      <w:r>
        <w:t>Última versión de la lista de emoticones original conseguida de http://cool-smileys.com/text-emoticons del 02 de noviembre de 2017.</w:t>
      </w:r>
    </w:p>
    <w:p>
      <w:r>
        <w:rPr>
          <w:b/>
          <w:u w:val="single"/>
        </w:rPr>
        <w:t xml:space="preserve">2017_11_02-12_13_39 - DetectFoodWithSpacyTest_Performance.txt: </w:t>
      </w:r>
      <w:r>
        <w:t>Resultados de rendimiento de la prueba de forma local para el componente DetectFoodWithSpacyTest, de forma automática ejecutada el 02 de noviembre de 2017 a las 12:13:39.</w:t>
      </w:r>
    </w:p>
    <w:p>
      <w:r>
        <w:rPr>
          <w:b/>
          <w:u w:val="single"/>
        </w:rPr>
        <w:t xml:space="preserve">2017_11_02-12_14_39 - DetectFoodWithSpacyTest_Performance.txt: </w:t>
      </w:r>
      <w:r>
        <w:t>Resultados de rendimiento de la prueba de forma local para el componente DetectFoodWithSpacyTest, de forma automática ejecutada el 02 de noviembre de 2017 a las 12:14:39.</w:t>
      </w:r>
    </w:p>
    <w:p>
      <w:r>
        <w:rPr>
          <w:b/>
          <w:u w:val="single"/>
        </w:rPr>
        <w:t xml:space="preserve">2017_11_02-12_16_11 - DetectFoodWithSpacyTest_Performance.txt: </w:t>
      </w:r>
      <w:r>
        <w:t>Resultados de rendimiento de la prueba de forma local para el componente DetectFoodWithSpacyTest, de forma automática ejecutada el 02 de noviembre de 2017 a las 12:16:11.</w:t>
      </w:r>
    </w:p>
    <w:p>
      <w:r>
        <w:rPr>
          <w:b/>
          <w:u w:val="single"/>
        </w:rPr>
        <w:t xml:space="preserve">2017_11_02-12_19_03 - DetectFoodWithSpacyTest_Performance.txt: </w:t>
      </w:r>
      <w:r>
        <w:t>Resultados de rendimiento de la prueba de forma local para el componente DetectFoodWithSpacyTest, de forma automática ejecutada el 02 de noviembre de 2017 a las 12:19:03.</w:t>
      </w:r>
    </w:p>
    <w:p>
      <w:r>
        <w:rPr>
          <w:b/>
          <w:u w:val="single"/>
        </w:rPr>
        <w:t xml:space="preserve">2017_11_02-12_19_18 - DetectFoodWithSpacyTest_Performance.txt: </w:t>
      </w:r>
      <w:r>
        <w:t>Resultados de rendimiento de la prueba de forma local para el componente DetectFoodWithSpacyTest, de forma automática ejecutada el 02 de noviembre de 2017 a las 12:19:18.</w:t>
      </w:r>
    </w:p>
    <w:p>
      <w:r>
        <w:rPr>
          <w:b/>
          <w:u w:val="single"/>
        </w:rPr>
        <w:t xml:space="preserve">2017_11_02-12_20_47 - DetectFoodWithSpacyTest_Performance.txt: </w:t>
      </w:r>
      <w:r>
        <w:t>Resultados de rendimiento de la prueba de forma local para el componente DetectFoodWithSpacyTest, de forma automática ejecutada el 02 de noviembre de 2017 a las 12:20:47.</w:t>
      </w:r>
    </w:p>
    <w:p>
      <w:r>
        <w:rPr>
          <w:b/>
          <w:u w:val="single"/>
        </w:rPr>
        <w:t xml:space="preserve">2017_11_02-12_24_56 - DetectFoodWithSpacyTest_Performance.txt: </w:t>
      </w:r>
      <w:r>
        <w:t>Resultados de rendimiento de la prueba de forma local para el componente DetectFoodWithSpacyTest, de forma automática ejecutada el 02 de noviembre de 2017 a las 12:24:56.</w:t>
      </w:r>
    </w:p>
    <w:p>
      <w:r>
        <w:rPr>
          <w:b/>
          <w:u w:val="single"/>
        </w:rPr>
        <w:t xml:space="preserve">2017_11_02-12_25_54 - DetectFoodWithSpacyTest_Performance.txt: </w:t>
      </w:r>
      <w:r>
        <w:t>Resultados de rendimiento de la prueba de forma local para el componente DetectFoodWithSpacyTest, de forma automática ejecutada el 02 de noviembre de 2017 a las 12:25:54.</w:t>
      </w:r>
    </w:p>
    <w:p>
      <w:r>
        <w:rPr>
          <w:b/>
          <w:u w:val="single"/>
        </w:rPr>
        <w:t xml:space="preserve">2017_11_02-12_36_28 - DetectFoodWithSpacyTest_Performance.txt: </w:t>
      </w:r>
      <w:r>
        <w:t>Resultados de rendimiento de la prueba de forma local para el componente DetectFoodWithSpacyTest, de forma automática ejecutada el 02 de noviembre de 2017 a las 12:36:28.</w:t>
      </w:r>
    </w:p>
    <w:p>
      <w:r>
        <w:rPr>
          <w:b/>
          <w:u w:val="single"/>
        </w:rPr>
        <w:t xml:space="preserve">2017_11_02-12_37_17 - DetectFoodWithSpacyTest_Performance.txt: </w:t>
      </w:r>
      <w:r>
        <w:t>Resultados de rendimiento de la prueba de forma local para el componente DetectFoodWithSpacyTest, de forma automática ejecutada el 02 de noviembre de 2017 a las 12:37:17.</w:t>
      </w:r>
    </w:p>
    <w:p>
      <w:r>
        <w:rPr>
          <w:b/>
          <w:u w:val="single"/>
        </w:rPr>
        <w:t xml:space="preserve">2017_11_02-12_39_25 - DetectFoodWithSpacyTest_Performance.txt: </w:t>
      </w:r>
      <w:r>
        <w:t>Resultados de rendimiento de la prueba de forma local para el componente DetectFoodWithSpacyTest, de forma automática ejecutada el 02 de noviembre de 2017 a las 12:39:25.</w:t>
      </w:r>
    </w:p>
    <w:p>
      <w:r>
        <w:rPr>
          <w:b/>
          <w:u w:val="single"/>
        </w:rPr>
        <w:t xml:space="preserve">2017_11_02-12_39_53 - DetectFoodWithSpacyTest_Performance.txt: </w:t>
      </w:r>
      <w:r>
        <w:t>Resultados de rendimiento de la prueba de forma local para el componente DetectFoodWithSpacyTest, de forma automática ejecutada el 02 de noviembre de 2017 a las 12:39:53.</w:t>
      </w:r>
    </w:p>
    <w:p>
      <w:r>
        <w:rPr>
          <w:b/>
          <w:u w:val="single"/>
        </w:rPr>
        <w:t xml:space="preserve">2017_11_02-15_48_38 - DetectFoodWithSpacyTest_Performance.txt: </w:t>
      </w:r>
      <w:r>
        <w:t>Resultados de rendimiento de la prueba de forma local para el componente DetectFoodWithSpacyTest, de forma automática ejecutada el 02 de noviembre de 2017 a las 15:48:38.</w:t>
      </w:r>
    </w:p>
    <w:p>
      <w:r>
        <w:rPr>
          <w:b/>
          <w:u w:val="single"/>
        </w:rPr>
        <w:t xml:space="preserve">2017_11_02-15_57_34 - DetectFoodWithSpacyTest_Performance.txt: </w:t>
      </w:r>
      <w:r>
        <w:t>Resultados de rendimiento de la prueba de forma local para el componente DetectFoodWithSpacyTest, de forma automática ejecutada el 02 de noviembre de 2017 a las 15:57:34.</w:t>
      </w:r>
    </w:p>
    <w:p>
      <w:r>
        <w:rPr>
          <w:b/>
          <w:u w:val="single"/>
        </w:rPr>
        <w:t xml:space="preserve">2017_11_02-16_02_01 - DetectFoodWithSpacyTest_Performance.txt: </w:t>
      </w:r>
      <w:r>
        <w:t>Resultados de rendimiento de la prueba de forma local para el componente DetectFoodWithSpacyTest, de forma automática ejecutada el 02 de noviembre de 2017 a las 16:02:01.</w:t>
      </w:r>
    </w:p>
    <w:p>
      <w:r>
        <w:rPr>
          <w:b/>
          <w:u w:val="single"/>
        </w:rPr>
        <w:t xml:space="preserve">2017_11_02-19_00_42 -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19:00:42.</w:t>
      </w:r>
    </w:p>
    <w:p>
      <w:r>
        <w:rPr>
          <w:b/>
          <w:u w:val="single"/>
        </w:rPr>
        <w:t xml:space="preserve">2017_11_02-19_00_59 -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19:00:59.</w:t>
      </w:r>
    </w:p>
    <w:p>
      <w:r>
        <w:rPr>
          <w:b/>
          <w:u w:val="single"/>
        </w:rPr>
        <w:t xml:space="preserve">2017_11_02-19_01_32 -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19:01:32.</w:t>
      </w:r>
    </w:p>
    <w:p>
      <w:r>
        <w:rPr>
          <w:b/>
          <w:u w:val="single"/>
        </w:rPr>
        <w:t xml:space="preserve">2017_11_02-19_05_23 -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19:05:23.</w:t>
      </w:r>
    </w:p>
    <w:p>
      <w:r>
        <w:rPr>
          <w:b/>
          <w:u w:val="single"/>
        </w:rPr>
        <w:t xml:space="preserve">2017_11_02-19_06_09 -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19:06:09.</w:t>
      </w:r>
    </w:p>
    <w:p>
      <w:r>
        <w:rPr>
          <w:b/>
          <w:u w:val="single"/>
        </w:rPr>
        <w:t xml:space="preserve">2017_11_02-19_07_56 -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19:07:56.</w:t>
      </w:r>
    </w:p>
    <w:p>
      <w:r>
        <w:rPr>
          <w:b/>
          <w:u w:val="single"/>
        </w:rPr>
        <w:t xml:space="preserve">2017_11_02-19_09_36 -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19:09:36.</w:t>
      </w:r>
    </w:p>
    <w:p>
      <w:r>
        <w:rPr>
          <w:b/>
          <w:u w:val="single"/>
        </w:rPr>
        <w:t xml:space="preserve">2017_11_02-19_10_10 -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19:10:10.</w:t>
      </w:r>
    </w:p>
    <w:p>
      <w:r>
        <w:rPr>
          <w:b/>
          <w:u w:val="single"/>
        </w:rPr>
        <w:t xml:space="preserve">2017_11_02-19_10_39 -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19:10:39.</w:t>
      </w:r>
    </w:p>
    <w:p>
      <w:r>
        <w:rPr>
          <w:b/>
          <w:u w:val="single"/>
        </w:rPr>
        <w:t xml:space="preserve">2017_11_02-19_15_25 -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19:15:25.</w:t>
      </w:r>
    </w:p>
    <w:p>
      <w:r>
        <w:rPr>
          <w:b/>
          <w:u w:val="single"/>
        </w:rPr>
        <w:t xml:space="preserve">2017_11_02-19_16_29 -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19:16:29.</w:t>
      </w:r>
    </w:p>
    <w:p>
      <w:r>
        <w:rPr>
          <w:b/>
          <w:u w:val="single"/>
        </w:rPr>
        <w:t xml:space="preserve">2017_11_02-19_18_56 -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19:18:56.</w:t>
      </w:r>
    </w:p>
    <w:p>
      <w:r>
        <w:rPr>
          <w:b/>
          <w:u w:val="single"/>
        </w:rPr>
        <w:t xml:space="preserve">2017_11_02-19_19_36 - EmojisUnicodeListGeneration_Performance.txt: </w:t>
      </w:r>
      <w:r>
        <w:t>Resultados de rendimiento de la prueba de forma local para el componente EmojisUnicodeListGeneration en FoodDetection, de forma automática ejecutada el 02 de noviembre de 2017 a las 19:19:36.</w:t>
      </w:r>
    </w:p>
    <w:p>
      <w:r>
        <w:rPr>
          <w:b/>
          <w:u w:val="single"/>
        </w:rPr>
        <w:t xml:space="preserve">2017_11_02-19_20_55 -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19:20:55.</w:t>
      </w:r>
    </w:p>
    <w:p>
      <w:r>
        <w:rPr>
          <w:b/>
          <w:u w:val="single"/>
        </w:rPr>
        <w:t xml:space="preserve">2017_11_02-19_22_22 -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19:22:22.</w:t>
      </w:r>
    </w:p>
    <w:p>
      <w:r>
        <w:rPr>
          <w:b/>
          <w:u w:val="single"/>
        </w:rPr>
        <w:t xml:space="preserve">2017_11_02-19_25_07 -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19:25:07.</w:t>
      </w:r>
    </w:p>
    <w:p>
      <w:r>
        <w:rPr>
          <w:b/>
          <w:u w:val="single"/>
        </w:rPr>
        <w:t xml:space="preserve">2017_11_02-19_29_24 - EmojisUnicodeListGeneration_Performance.txt: </w:t>
      </w:r>
      <w:r>
        <w:t>Resultados de rendimiento de la prueba de forma local para el componente EmojisUnicodeListGeneration en FoodDetection, de forma automática ejecutada el 02 de noviembre de 2017 a las 19:29:24.</w:t>
      </w:r>
    </w:p>
    <w:p>
      <w:r>
        <w:rPr>
          <w:b/>
          <w:u w:val="single"/>
        </w:rPr>
        <w:t xml:space="preserve">2017_11_02-19_32_49 -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19:32:49.</w:t>
      </w:r>
    </w:p>
    <w:p>
      <w:r>
        <w:rPr>
          <w:b/>
          <w:u w:val="single"/>
        </w:rPr>
        <w:t xml:space="preserve">2017_11_02-19_33_49 - EmojisUnicodeListGeneration_Performance.txt: </w:t>
      </w:r>
      <w:r>
        <w:t>Resultados de rendimiento de la prueba de forma local para el componente EmojisUnicodeListGeneration en FoodDetection, de forma automática ejecutada el 02 de noviembre de 2017 a las 19:33:49.</w:t>
      </w:r>
    </w:p>
    <w:p>
      <w:r>
        <w:rPr>
          <w:b/>
          <w:u w:val="single"/>
        </w:rPr>
        <w:t xml:space="preserve">2017_11_02-19_39_42 - DetectFoodWithSpacyTest_Performance.txt: </w:t>
      </w:r>
      <w:r>
        <w:t>Resultados de rendimiento de la prueba de forma local para el componente DetectFoodWithSpacyTest, de forma automática ejecutada el 02 de noviembre de 2017 a las 19:39:42.</w:t>
      </w:r>
    </w:p>
    <w:p>
      <w:r>
        <w:rPr>
          <w:b/>
          <w:u w:val="single"/>
        </w:rPr>
        <w:t xml:space="preserve">2017_11_02-19_40_32 - DetectFoodWithSpacyTest_Performance.txt: </w:t>
      </w:r>
      <w:r>
        <w:t>Resultados de rendimiento de la prueba de forma local para el componente DetectFoodWithSpacyTest, de forma automática ejecutada el 02 de noviembre de 2017 a las 19:40:32.</w:t>
      </w:r>
    </w:p>
    <w:p>
      <w:r>
        <w:rPr>
          <w:b/>
          <w:u w:val="single"/>
        </w:rPr>
        <w:t xml:space="preserve">2017_11_02-19_41_24 - DetectFoodWithSpacyTest_Performance.txt: </w:t>
      </w:r>
      <w:r>
        <w:t>Resultados de rendimiento de la prueba de forma local para el componente DetectFoodWithSpacyTest, de forma automática ejecutada el 02 de noviembre de 2017 a las 19:41:24.</w:t>
      </w:r>
    </w:p>
    <w:p>
      <w:r>
        <w:rPr>
          <w:b/>
          <w:u w:val="single"/>
        </w:rPr>
        <w:t xml:space="preserve">2017_11_02-19_42_27 - DetectFoodWithSpacyTest_Performance.txt: </w:t>
      </w:r>
      <w:r>
        <w:t>Resultados de rendimiento de la prueba de forma local para el componente DetectFoodWithSpacyTest, de forma automática ejecutada el 02 de noviembre de 2017 a las 19:42:27.</w:t>
      </w:r>
    </w:p>
    <w:p>
      <w:r>
        <w:rPr>
          <w:b/>
          <w:u w:val="single"/>
        </w:rPr>
        <w:t xml:space="preserve">2017_11_02-21_08_15 - DetectFoodWithSpacyTest_Performance.txt: </w:t>
      </w:r>
      <w:r>
        <w:t>Resultados de rendimiento de la prueba de forma local para el componente DetectFoodWithSpacyTest, de forma automática ejecutada el 02 de noviembre de 2017 a las 21:08:15.</w:t>
      </w:r>
    </w:p>
    <w:p>
      <w:r>
        <w:rPr>
          <w:b/>
          <w:u w:val="single"/>
        </w:rPr>
        <w:t xml:space="preserve">2017_11_02-21_08_54 - DetectFoodWithSpacyTest_Performance.txt: </w:t>
      </w:r>
      <w:r>
        <w:t>Resultados de rendimiento de la prueba de forma local para el componente DetectFoodWithSpacyTest, de forma automática ejecutada el 02 de noviembre de 2017 a las 21:08:54.</w:t>
      </w:r>
    </w:p>
    <w:p>
      <w:r>
        <w:rPr>
          <w:b/>
          <w:u w:val="single"/>
        </w:rPr>
        <w:t xml:space="preserve">2017_11_02-21_24_14 - EmoticonListGeneration_Performance.txt: </w:t>
      </w:r>
      <w:r>
        <w:t>Resultados de rendimiento de la prueba de forma local para el componente EmoticonListGeneration en FoodDetection, de forma automática ejecutada el 02 de noviembre de 2017 a las 21:24:14.</w:t>
      </w:r>
    </w:p>
    <w:p>
      <w:r>
        <w:rPr>
          <w:b/>
          <w:u w:val="single"/>
        </w:rPr>
        <w:t xml:space="preserve">2017_11_02-21_25_23 - EmoticonListGeneration_Performance.txt: </w:t>
      </w:r>
      <w:r>
        <w:t>Resultados de rendimiento de la prueba de forma local para el componente EmoticonListGeneration en FoodDetection, de forma automática ejecutada el 02 de noviembre de 2017 a las 21:25:23.</w:t>
      </w:r>
    </w:p>
    <w:p>
      <w:r>
        <w:rPr>
          <w:b/>
          <w:u w:val="single"/>
        </w:rPr>
        <w:t xml:space="preserve">2017_11_02-21_25_58 - EmoticonListGeneration_Performance.txt: </w:t>
      </w:r>
      <w:r>
        <w:t>Resultados de rendimiento de la prueba de forma local para el componente EmoticonListGeneration en FoodDetection, de forma automática ejecutada el 02 de noviembre de 2017 a las 21:25:58.</w:t>
      </w:r>
    </w:p>
    <w:p>
      <w:r>
        <w:rPr>
          <w:b/>
          <w:u w:val="single"/>
        </w:rPr>
        <w:t xml:space="preserve">2017_11_02-21_26_33 - EmoticonListGeneration_Performance.txt: </w:t>
      </w:r>
      <w:r>
        <w:t>Resultados de rendimiento de la prueba de forma local para el componente EmoticonListGeneration en FoodDetection, de forma automática ejecutada el 02 de noviembre de 2017 a las 21:26:33.</w:t>
      </w:r>
    </w:p>
    <w:p>
      <w:r>
        <w:rPr>
          <w:b/>
          <w:u w:val="single"/>
        </w:rPr>
        <w:t xml:space="preserve">2017_11_02-21_26_47 - EmoticonListGeneration_Performance.txt: </w:t>
      </w:r>
      <w:r>
        <w:t>Resultados de rendimiento de la prueba de forma local para el componente EmoticonListGeneration en FoodDetection, de forma automática ejecutada el 02 de noviembre de 2017 a las 21:26:47.</w:t>
      </w:r>
    </w:p>
    <w:p>
      <w:r>
        <w:rPr>
          <w:b/>
          <w:u w:val="single"/>
        </w:rPr>
        <w:t xml:space="preserve">2017_11_02-21_28_21 - EmoticonListGeneration_Performance.txt: </w:t>
      </w:r>
      <w:r>
        <w:t>Resultados de rendimiento de la prueba de forma local para el componente EmoticonListGeneration en FoodDetection, de forma automática ejecutada el 02 de noviembre de 2017 a las 21:28:21.</w:t>
      </w:r>
    </w:p>
    <w:p>
      <w:r>
        <w:rPr>
          <w:b/>
          <w:u w:val="single"/>
        </w:rPr>
        <w:t xml:space="preserve">2017_11_02-21_31_11 - EmoticonListGeneration_Performance.txt: </w:t>
      </w:r>
      <w:r>
        <w:t>Resultados de rendimiento de la prueba de forma local para el componente EmoticonListGeneration en FoodDetection, de forma automática ejecutada el 02 de noviembre de 2017 a las 21:31:11.</w:t>
      </w:r>
    </w:p>
    <w:p>
      <w:r>
        <w:rPr>
          <w:b/>
          <w:u w:val="single"/>
        </w:rPr>
        <w:t xml:space="preserve">2017_11_02-21_40_05 - EmoticonListGeneration_Performance.txt: </w:t>
      </w:r>
      <w:r>
        <w:t>Resultados de rendimiento de la prueba de forma local para el componente EmoticonListGeneration en FoodDetection, de forma automática ejecutada el 02 de noviembre de 2017 a las 21:40:05.</w:t>
      </w:r>
    </w:p>
    <w:p>
      <w:r>
        <w:rPr>
          <w:b/>
          <w:u w:val="single"/>
        </w:rPr>
        <w:t xml:space="preserve">2017_11_02-22_03_15 - EmoticonListGeneration_Performance.txt: </w:t>
      </w:r>
      <w:r>
        <w:t>Resultados de rendimiento de la prueba de forma local para el componente EmoticonListGeneration en FoodDetection, de forma automática ejecutada el 02 de noviembre de 2017 a las 22:03:15.</w:t>
      </w:r>
    </w:p>
    <w:p>
      <w:r>
        <w:rPr>
          <w:b/>
          <w:u w:val="single"/>
        </w:rPr>
        <w:t xml:space="preserve">2017_11_02-22_05_17 - DetectEmoticonsAndEmojis_Performance.txt: </w:t>
      </w:r>
      <w:r>
        <w:t>Resultados de rendimiento de la prueba de forma local para el componente DetectEmoticonsAndEmojis en FoodDetection, de forma automática ejecutada el 02 de noviembre de 2017 a las 22:05:17.</w:t>
      </w:r>
    </w:p>
    <w:p>
      <w:r>
        <w:rPr>
          <w:b/>
          <w:u w:val="single"/>
        </w:rPr>
        <w:t xml:space="preserve">2017_11_02-22_06_22 - DetectEmoticonsAndEmojis_Performance.txt: </w:t>
      </w:r>
      <w:r>
        <w:t>Resultados de rendimiento de la prueba de forma local para el componente DetectEmoticonsAndEmojis en FoodDetection, de forma automática ejecutada el 02 de noviembre de 2017 a las 22:06:22.</w:t>
      </w:r>
    </w:p>
    <w:p>
      <w:r>
        <w:rPr>
          <w:b/>
          <w:u w:val="single"/>
        </w:rPr>
        <w:t xml:space="preserve">2017_11_02-22_06_32 - DetectEmoticonsAndEmojis_Performance.txt: </w:t>
      </w:r>
      <w:r>
        <w:t>Resultados de rendimiento de la prueba de forma local para el componente DetectEmoticonsAndEmojis en FoodDetection, de forma automática ejecutada el 02 de noviembre de 2017 a las 22:06:32.</w:t>
      </w:r>
    </w:p>
    <w:p>
      <w:r>
        <w:rPr>
          <w:b/>
          <w:u w:val="single"/>
        </w:rPr>
        <w:t xml:space="preserve">2017_11_02-22_07_33 - EmojisUnicodeListGeneration_Performance.txt: </w:t>
      </w:r>
      <w:r>
        <w:t>Resultados de rendimiento de la prueba de forma local para el componente EmojisUnicodeListGeneration en FoodDetection, de forma automática ejecutada el 02 de noviembre de 2017 a las 22:07:33.</w:t>
      </w:r>
    </w:p>
    <w:p>
      <w:r>
        <w:rPr>
          <w:b/>
          <w:u w:val="single"/>
        </w:rPr>
        <w:t xml:space="preserve">2017_11_02-22_09_14 - DetectEmoticonsAndEmojis_Performance.txt: </w:t>
      </w:r>
      <w:r>
        <w:t>Resultados de rendimiento de la prueba de forma local para el componente DetectEmoticonsAndEmojis en FoodDetection, de forma automática ejecutada el 02 de noviembre de 2017 a las 22:09:14.</w:t>
      </w:r>
    </w:p>
    <w:p>
      <w:r>
        <w:rPr>
          <w:b/>
          <w:u w:val="single"/>
        </w:rPr>
        <w:t xml:space="preserve">2017_11_02-22_22_28 - DetectEmoticonsAndEmojis_Performance.txt: </w:t>
      </w:r>
      <w:r>
        <w:t>Resultados de rendimiento de la prueba de forma local para el componente DetectEmoticonsAndEmojis en FoodDetection, de forma automática ejecutada el 02 de noviembre de 2017 a las 22:22:28.</w:t>
      </w:r>
    </w:p>
    <w:p>
      <w:r>
        <w:rPr>
          <w:b/>
          <w:u w:val="single"/>
        </w:rPr>
        <w:t xml:space="preserve">2017_11_02-22_29_18 - DetectEmoticonsAndEmojis_Performance.txt: </w:t>
      </w:r>
      <w:r>
        <w:t>Resultados de rendimiento de la prueba de forma local para el componente DetectEmoticonsAndEmojis en FoodDetection, de forma automática ejecutada el 02 de noviembre de 2017 a las 22:29:18.</w:t>
      </w:r>
    </w:p>
    <w:p>
      <w:r>
        <w:rPr>
          <w:b/>
          <w:u w:val="single"/>
        </w:rPr>
        <w:t xml:space="preserve">2017_11_02-22_30_14 - DetectEmoticonsAndEmojis_Performance.txt: </w:t>
      </w:r>
      <w:r>
        <w:t>Resultados de rendimiento de la prueba de forma local para el componente DetectEmoticonsAndEmojis en FoodDetection, de forma automática ejecutada el 02 de noviembre de 2017 a las 22:30:14.</w:t>
      </w:r>
    </w:p>
    <w:p>
      <w:r>
        <w:rPr>
          <w:b/>
          <w:u w:val="single"/>
        </w:rPr>
        <w:t xml:space="preserve">2017_11_02-22_31_07 - DetectEmoticonsAndEmojis_Performance.txt: </w:t>
      </w:r>
      <w:r>
        <w:t>Resultados de rendimiento de la prueba de forma local para el componente DetectEmoticonsAndEmojis en FoodDetection, de forma automática ejecutada el 02 de noviembre de 2017 a las 22:31:07.</w:t>
      </w:r>
    </w:p>
    <w:p>
      <w:r>
        <w:rPr>
          <w:b/>
          <w:u w:val="single"/>
        </w:rPr>
        <w:t xml:space="preserve">2017_11_02-22_32_43 - DetectEmoticonsAndEmojis_Performance.txt: </w:t>
      </w:r>
      <w:r>
        <w:t>Resultados de rendimiento de la prueba de forma local para el componente DetectEmoticonsAndEmojis en FoodDetection, de forma automática ejecutada el 02 de noviembre de 2017 a las 22:32:43.</w:t>
      </w:r>
    </w:p>
    <w:p>
      <w:r>
        <w:rPr>
          <w:b/>
          <w:u w:val="single"/>
        </w:rPr>
        <w:t xml:space="preserve">2017_11_02-22_50_37 - EmojisUnicodeListGeneration_Performance.txt: </w:t>
      </w:r>
      <w:r>
        <w:t>Resultados de rendimiento de la prueba de forma local para el componente EmojisUnicodeListGeneration en FoodDetection, de forma automática ejecutada el 02 de noviembre de 2017 a las 22:50:37.</w:t>
      </w:r>
    </w:p>
    <w:p>
      <w:r>
        <w:rPr>
          <w:b/>
          <w:u w:val="single"/>
        </w:rPr>
        <w:t xml:space="preserve">2017_11_02-22_59_02 - EmojisUnicodeListGeneration_Performance.txt: </w:t>
      </w:r>
      <w:r>
        <w:t>Resultados de rendimiento de la prueba de forma local para el componente EmojisUnicodeListGeneration en FoodDetection, de forma automática ejecutada el 02 de noviembre de 2017 a las 22:59:02.</w:t>
      </w:r>
    </w:p>
    <w:p>
      <w:r>
        <w:rPr>
          <w:b/>
          <w:u w:val="single"/>
        </w:rPr>
        <w:t xml:space="preserve">2017_11_02-23_04_03 - EmojisUnicodeListGeneration_Performance.txt: </w:t>
      </w:r>
      <w:r>
        <w:t>Resultados de rendimiento de la prueba de forma local para el componente EmojisUnicodeListGeneration en FoodDetection, de forma automática ejecutada el 02 de noviembre de 2017 a las 23:04:03.</w:t>
      </w:r>
    </w:p>
    <w:p>
      <w:r>
        <w:rPr>
          <w:b/>
          <w:u w:val="single"/>
        </w:rPr>
        <w:t xml:space="preserve">2017_11_02-23_04_54 - EmojisUnicodeListGeneration_Performance.txt: </w:t>
      </w:r>
      <w:r>
        <w:t>Resultados de rendimiento de la prueba de forma local para el componente EmojisUnicodeListGeneration en FoodDetection, de forma automática ejecutada el 02 de noviembre de 2017 a las 23:04:54.</w:t>
      </w:r>
    </w:p>
    <w:p>
      <w:r>
        <w:rPr>
          <w:b/>
          <w:u w:val="single"/>
        </w:rPr>
        <w:t xml:space="preserve">2017_11_02-23_10_12 - EmojisUnicodeListGeneration_Performance.txt: </w:t>
      </w:r>
      <w:r>
        <w:t>Resultados de rendimiento de la prueba de forma local para el componente EmojisUnicodeListGeneration en FoodDetection, de forma automática ejecutada el 02 de noviembre de 2017 a las 23:10:12.</w:t>
      </w:r>
    </w:p>
    <w:p>
      <w:r>
        <w:rPr>
          <w:b/>
          <w:u w:val="single"/>
        </w:rPr>
        <w:t xml:space="preserve">2017_11_02-23_10_46 - EmojisUnicodeListGeneration_Performance.txt: </w:t>
      </w:r>
      <w:r>
        <w:t>Resultados de rendimiento de la prueba de forma local para el componente EmojisUnicodeListGeneration en FoodDetection, de forma automática ejecutada el 02 de noviembre de 2017 a las 23:10:46.</w:t>
      </w:r>
    </w:p>
    <w:p>
      <w:r>
        <w:rPr>
          <w:b/>
          <w:u w:val="single"/>
        </w:rPr>
        <w:t xml:space="preserve">2017_11_02-23_13_50 - DetectEmoticonsAndEmojis_Performance.txt: </w:t>
      </w:r>
      <w:r>
        <w:t>Resultados de rendimiento de la prueba de forma local para el componente DetectEmoticonsAndEmojis en FoodDetection, de forma automática ejecutada el 02 de noviembre de 2017 a las 23:13:50.</w:t>
      </w:r>
    </w:p>
    <w:p>
      <w:r>
        <w:rPr>
          <w:b/>
          <w:u w:val="single"/>
        </w:rPr>
        <w:t xml:space="preserve">2017_11_02-23_17_31 - DetectEmoticonsAndEmojis_Performance.txt: </w:t>
      </w:r>
      <w:r>
        <w:t>Resultados de rendimiento de la prueba de forma local para el componente DetectEmoticonsAndEmojis en FoodDetection, de forma automática ejecutada el 02 de noviembre de 2017 a las 23:17:31.</w:t>
      </w:r>
    </w:p>
    <w:p>
      <w:r>
        <w:rPr>
          <w:b/>
          <w:u w:val="single"/>
        </w:rPr>
        <w:t xml:space="preserve">2017_11_02-23_23_57 - DetectEmoticonsAndEmojis_Performance.txt: </w:t>
      </w:r>
      <w:r>
        <w:t>Resultados de rendimiento de la prueba de forma local para el componente DetectEmoticonsAndEmojis en FoodDetection, de forma automática ejecutada el 02 de noviembre de 2017 a las 23:23:57.</w:t>
      </w:r>
    </w:p>
    <w:p>
      <w:r>
        <w:rPr>
          <w:b/>
          <w:u w:val="single"/>
        </w:rPr>
        <w:t xml:space="preserve">2017_11_02-23_29_04 - DetectEmoticonsAndEmojis_Performance.txt: </w:t>
      </w:r>
      <w:r>
        <w:t>Resultados de rendimiento de la prueba de forma local para el componente DetectEmoticonsAndEmojis en FoodDetection, de forma automática ejecutada el 02 de noviembre de 2017 a las 23:29:04.</w:t>
      </w:r>
    </w:p>
    <w:p>
      <w:r>
        <w:rPr>
          <w:b/>
          <w:u w:val="single"/>
        </w:rPr>
        <w:t xml:space="preserve">2017_11_02-23_29_54 - DetectEmoticonsAndEmojis_Performance.txt: </w:t>
      </w:r>
      <w:r>
        <w:t>Resultados de rendimiento de la prueba de forma local para el componente DetectEmoticonsAndEmojis en FoodDetection, de forma automática ejecutada el 02 de noviembre de 2017 a las 23:29:54.</w:t>
      </w:r>
    </w:p>
    <w:p>
      <w:r>
        <w:rPr>
          <w:b/>
          <w:u w:val="single"/>
        </w:rPr>
        <w:t xml:space="preserve">2017_11_02-23_31_00 - DetectFoodWithSpacyTest_Performance.txt: </w:t>
      </w:r>
      <w:r>
        <w:t>Resultados de rendimiento de la prueba de forma local para el componente DetectFoodWithSpacyTest, de forma automática ejecutada el 02 de noviembre de 2017 a las 23:31:00.</w:t>
      </w:r>
    </w:p>
    <w:p>
      <w:r>
        <w:rPr>
          <w:b/>
          <w:u w:val="single"/>
        </w:rPr>
        <w:t xml:space="preserve">2017_11_02-23_31_24 - DetectFoodWithSpacyTest_Performance.txt: </w:t>
      </w:r>
      <w:r>
        <w:t>Resultados de rendimiento de la prueba de forma local para el componente DetectFoodWithSpacyTest, de forma automática ejecutada el 02 de noviembre de 2017 a las 23:31:24.</w:t>
      </w:r>
    </w:p>
    <w:p>
      <w:r>
        <w:rPr>
          <w:b/>
          <w:u w:val="single"/>
        </w:rPr>
        <w:t xml:space="preserve">2017_11_02-23_38_51 - DetectEmoticonsAndEmojis_Performance.txt: </w:t>
      </w:r>
      <w:r>
        <w:t>Resultados de rendimiento de la prueba de forma local para el componente DetectEmoticonsAndEmojis en FoodDetection, de forma automática ejecutada el 02 de noviembre de 2017 a las 23:38:51.</w:t>
      </w:r>
    </w:p>
    <w:p>
      <w:r>
        <w:rPr>
          <w:b/>
          <w:u w:val="single"/>
        </w:rPr>
        <w:t xml:space="preserve">2017_11_02-23_39_54 - DetectEmoticonsAndEmojis_Performance.txt: </w:t>
      </w:r>
      <w:r>
        <w:t>Resultados de rendimiento de la prueba de forma local para el componente DetectEmoticonsAndEmojis en FoodDetection, de forma automática ejecutada el 02 de noviembre de 2017 a las 23:39:54.</w:t>
      </w:r>
    </w:p>
    <w:p>
      <w:r>
        <w:rPr>
          <w:b/>
          <w:u w:val="single"/>
        </w:rPr>
        <w:t xml:space="preserve">2017_11_02-23_41_14 - DetectEmoticonsAndEmojis_Performance.txt: </w:t>
      </w:r>
      <w:r>
        <w:t>Resultados de rendimiento de la prueba de forma local para el componente DetectEmoticonsAndEmojis en FoodDetection, de forma automática ejecutada el 02 de noviembre de 2017 a las 23:41:14.</w:t>
      </w:r>
    </w:p>
    <w:p>
      <w:r>
        <w:rPr>
          <w:b/>
          <w:u w:val="single"/>
        </w:rPr>
        <w:t xml:space="preserve">2017_11_02-23_45_42 - DetectEmoticonsAndEmojis_Performance.txt: </w:t>
      </w:r>
      <w:r>
        <w:t>Resultados de rendimiento de la prueba de forma local para el componente DetectEmoticonsAndEmojis en FoodDetection, de forma automática ejecutada el 02 de noviembre de 2017 a las 23:45:42.</w:t>
      </w:r>
    </w:p>
    <w:p>
      <w:r>
        <w:rPr>
          <w:b/>
          <w:u w:val="single"/>
        </w:rPr>
        <w:t xml:space="preserve">2017_11_02-23_53_23 - DetectEmoticonsAndEmojis_Performance.txt: </w:t>
      </w:r>
      <w:r>
        <w:t>Resultados de rendimiento de la prueba de forma local para el componente DetectEmoticonsAndEmojis en FoodDetection, de forma automática ejecutada el 02 de noviembre de 2017 a las 23:53:23.</w:t>
      </w:r>
    </w:p>
    <w:p>
      <w:r>
        <w:rPr>
          <w:b/>
          <w:u w:val="single"/>
        </w:rPr>
        <w:t xml:space="preserve">2017_11_02-23_55_10 - DetectEmoticonsAndEmojis_Performance.txt: </w:t>
      </w:r>
      <w:r>
        <w:t>Resultados de rendimiento de la prueba de forma local para el componente DetectEmoticonsAndEmojis en FoodDetection, de forma automática ejecutada el 02 de noviembre de 2017 a las 23:55:10.</w:t>
      </w:r>
    </w:p>
    <w:p>
      <w:r>
        <w:rPr>
          <w:b/>
          <w:u w:val="single"/>
        </w:rPr>
        <w:t xml:space="preserve">2017_11_03 - Mejoramiento de Lista de Emoticones V.0.1.xlsx: </w:t>
      </w:r>
      <w:r>
        <w:t>Documento: Mejoramiento de Lista de Emoticones V.0.1.xlsx. Versión del 03 de noviembre de 2017.</w:t>
      </w:r>
    </w:p>
    <w:p>
      <w:r>
        <w:rPr>
          <w:b/>
          <w:u w:val="single"/>
        </w:rPr>
        <w:t xml:space="preserve">2017_11_04 - Bluemix_Food_and_Drinks_Hierarchy.xlsx: </w:t>
      </w:r>
      <w:r>
        <w:t>Documento: Bluemix_Food_and_Drinks_Hierarchy.xlsx. Versión del 04 de noviembre de 2017.</w:t>
      </w:r>
    </w:p>
    <w:p>
      <w:r>
        <w:rPr>
          <w:b/>
          <w:u w:val="single"/>
        </w:rPr>
        <w:t xml:space="preserve">2017_11_04 - New list sources.txt: </w:t>
      </w:r>
      <w:r>
        <w:t>Fuentes de información para la generación de listas. Versión del 04 de noviembre de 2017.</w:t>
      </w:r>
    </w:p>
    <w:p>
      <w:r>
        <w:rPr>
          <w:b/>
          <w:u w:val="single"/>
        </w:rPr>
        <w:t xml:space="preserve">2017_11_07-16_19_47 - DetectEmoticonsAndEmojis_Performance.txt: </w:t>
      </w:r>
      <w:r>
        <w:t>Resultados de rendimiento de la prueba de forma local para el componente DetectEmoticonsAndEmojis en FoodDetection, de forma automática ejecutada el 07 de noviembre de 2017 a las 16:19:47.</w:t>
      </w:r>
    </w:p>
    <w:p>
      <w:r>
        <w:rPr>
          <w:b/>
          <w:u w:val="single"/>
        </w:rPr>
        <w:t xml:space="preserve">2017_11_07-16_21_03 - DetectEmoticonsAndEmojis_Performance.txt: </w:t>
      </w:r>
      <w:r>
        <w:t>Resultados de rendimiento de la prueba de forma local para el componente DetectEmoticonsAndEmojis en FoodDetection, de forma automática ejecutada el 07 de noviembre de 2017 a las 16:21:03.</w:t>
      </w:r>
    </w:p>
    <w:p>
      <w:r>
        <w:rPr>
          <w:b/>
          <w:u w:val="single"/>
        </w:rPr>
        <w:t xml:space="preserve">2017_11_07-16_33_08 - DetectEmoticonsAndEmojis_Performance.txt: </w:t>
      </w:r>
      <w:r>
        <w:t>Resultados de rendimiento de la prueba de forma local para el componente DetectEmoticonsAndEmojis en FoodDetection, de forma automática ejecutada el 07 de noviembre de 2017 a las 16:33:08.</w:t>
      </w:r>
    </w:p>
    <w:p>
      <w:r>
        <w:rPr>
          <w:b/>
          <w:u w:val="single"/>
        </w:rPr>
        <w:t xml:space="preserve">2017_11_07-16_33_48 - DetectEmoticonsAndEmojis_Performance.txt: </w:t>
      </w:r>
      <w:r>
        <w:t>Resultados de rendimiento de la prueba de forma local para el componente DetectEmoticonsAndEmojis en FoodDetection, de forma automática ejecutada el 07 de noviembre de 2017 a las 16:33:48.</w:t>
      </w:r>
    </w:p>
    <w:p>
      <w:r>
        <w:rPr>
          <w:b/>
          <w:u w:val="single"/>
        </w:rPr>
        <w:t xml:space="preserve">2017_11_07-16_34_16 - DetectEmoticonsAndEmojis_Performance.txt: </w:t>
      </w:r>
      <w:r>
        <w:t>Resultados de rendimiento de la prueba de forma local para el componente DetectEmoticonsAndEmojis en FoodDetection, de forma automática ejecutada el 07 de noviembre de 2017 a las 16:34:16.</w:t>
      </w:r>
    </w:p>
    <w:p>
      <w:r>
        <w:rPr>
          <w:b/>
          <w:u w:val="single"/>
        </w:rPr>
        <w:t xml:space="preserve">2017_11_07-16_36_07 - DetectEmoticonsAndEmojis_Performance.txt: </w:t>
      </w:r>
      <w:r>
        <w:t>Resultados de rendimiento de la prueba de forma local para el componente DetectEmoticonsAndEmojis en FoodDetection, de forma automática ejecutada el 07 de noviembre de 2017 a las 16:36:07.</w:t>
      </w:r>
    </w:p>
    <w:p>
      <w:r>
        <w:rPr>
          <w:b/>
          <w:u w:val="single"/>
        </w:rPr>
        <w:t xml:space="preserve">2017_11_07-16_36_35 - DetectEmoticonsAndEmojis_Performance.txt: </w:t>
      </w:r>
      <w:r>
        <w:t>Resultados de rendimiento de la prueba de forma local para el componente DetectEmoticonsAndEmojis en FoodDetection, de forma automática ejecutada el 07 de noviembre de 2017 a las 16:36:35.</w:t>
      </w:r>
    </w:p>
    <w:p>
      <w:r>
        <w:rPr>
          <w:b/>
          <w:u w:val="single"/>
        </w:rPr>
        <w:t xml:space="preserve">2017_11_07-16_37_02 - DetectEmoticonsAndEmojis_Performance.txt: </w:t>
      </w:r>
      <w:r>
        <w:t>Resultados de rendimiento de la prueba de forma local para el componente DetectEmoticonsAndEmojis en FoodDetection, de forma automática ejecutada el 07 de noviembre de 2017 a las 16:37:02.</w:t>
      </w:r>
    </w:p>
    <w:p>
      <w:r>
        <w:rPr>
          <w:b/>
          <w:u w:val="single"/>
        </w:rPr>
        <w:t xml:space="preserve">2017_11_07-16_37_22 - DetectEmoticonsAndEmojis_Performance.txt: </w:t>
      </w:r>
      <w:r>
        <w:t>Resultados de rendimiento de la prueba de forma local para el componente DetectEmoticonsAndEmojis en FoodDetection, de forma automática ejecutada el 07 de noviembre de 2017 a las 16:37:22.</w:t>
      </w:r>
    </w:p>
    <w:p>
      <w:r>
        <w:rPr>
          <w:b/>
          <w:u w:val="single"/>
        </w:rPr>
        <w:t xml:space="preserve">2017_11_07-16_37_39 - DetectEmoticonsAndEmojis_Performance.txt: </w:t>
      </w:r>
      <w:r>
        <w:t>Resultados de rendimiento de la prueba de forma local para el componente DetectEmoticonsAndEmojis en FoodDetection, de forma automática ejecutada el 07 de noviembre de 2017 a las 16:37:39.</w:t>
      </w:r>
    </w:p>
    <w:p>
      <w:r>
        <w:rPr>
          <w:b/>
          <w:u w:val="single"/>
        </w:rPr>
        <w:t xml:space="preserve">2017_11_07-16_37_59 - DetectEmoticonsAndEmojis_Performance.txt: </w:t>
      </w:r>
      <w:r>
        <w:t>Resultados de rendimiento de la prueba de forma local para el componente DetectEmoticonsAndEmojis en FoodDetection, de forma automática ejecutada el 07 de noviembre de 2017 a las 16:37:59.</w:t>
      </w:r>
    </w:p>
    <w:p>
      <w:r>
        <w:rPr>
          <w:b/>
          <w:u w:val="single"/>
        </w:rPr>
        <w:t xml:space="preserve">2017_11_07-16_39_28 - DetectEmoticonsAndEmojis_Performance.txt: </w:t>
      </w:r>
      <w:r>
        <w:t>Resultados de rendimiento de la prueba de forma local para el componente DetectEmoticonsAndEmojis en FoodDetection, de forma automática ejecutada el 07 de noviembre de 2017 a las 16:39:28.</w:t>
      </w:r>
    </w:p>
    <w:p>
      <w:r>
        <w:rPr>
          <w:b/>
          <w:u w:val="single"/>
        </w:rPr>
        <w:t xml:space="preserve">2017_11_07-16_41_23 - DetectEmoticonsAndEmojis_Performance.txt: </w:t>
      </w:r>
      <w:r>
        <w:t>Resultados de rendimiento de la prueba de forma local para el componente DetectEmoticonsAndEmojis en FoodDetection, de forma automática ejecutada el 07 de noviembre de 2017 a las 16:41:23.</w:t>
      </w:r>
    </w:p>
    <w:p>
      <w:r>
        <w:rPr>
          <w:b/>
          <w:u w:val="single"/>
        </w:rPr>
        <w:t xml:space="preserve">2017_11_07-21_50_31 - DetectEmoticonsAndEmojis_Performance.txt: </w:t>
      </w:r>
      <w:r>
        <w:t>Resultados de rendimiento de la prueba de forma local para el componente DetectEmoticonsAndEmojis en FoodDetection, de forma automática ejecutada el 07 de noviembre de 2017 a las 21:50:31.</w:t>
      </w:r>
    </w:p>
    <w:p>
      <w:r>
        <w:rPr>
          <w:b/>
          <w:u w:val="single"/>
        </w:rPr>
        <w:t xml:space="preserve">2017_11_07-21_52_15 - DetectEmoticonsAndEmojis_Performance.txt: </w:t>
      </w:r>
      <w:r>
        <w:t>Resultados de rendimiento de la prueba de forma local para el componente DetectEmoticonsAndEmojis en FoodDetection, de forma automática ejecutada el 07 de noviembre de 2017 a las 21:52:15.</w:t>
      </w:r>
    </w:p>
    <w:p>
      <w:r>
        <w:rPr>
          <w:b/>
          <w:u w:val="single"/>
        </w:rPr>
        <w:t xml:space="preserve">2017_11_07-21_58_46 - DetectFoodWithSpacyTest_Performance.txt: </w:t>
      </w:r>
      <w:r>
        <w:t>Resultados de rendimiento de la prueba de forma local para el componente DetectFoodWithSpacyTest, de forma automática ejecutada el 07 de noviembre de 2017 a las 21:58:46.</w:t>
      </w:r>
    </w:p>
    <w:p>
      <w:r>
        <w:rPr>
          <w:b/>
          <w:u w:val="single"/>
        </w:rPr>
        <w:t xml:space="preserve">2017_11_07-22_03_37 - DetectFoodWithSpacyTest_Performance.txt: </w:t>
      </w:r>
      <w:r>
        <w:t>Resultados de rendimiento de la prueba de forma local para el componente DetectFoodWithSpacyTest, de forma automática ejecutada el 07 de noviembre de 2017 a las 22:03:37.</w:t>
      </w:r>
    </w:p>
    <w:p>
      <w:r>
        <w:rPr>
          <w:b/>
          <w:u w:val="single"/>
        </w:rPr>
        <w:t xml:space="preserve">2017_11_07-22_05_44 - DetectFoodWithSpacyTest_Performance.txt: </w:t>
      </w:r>
      <w:r>
        <w:t>Resultados de rendimiento de la prueba de forma local para el componente DetectFoodWithSpacyTest, de forma automática ejecutada el 07 de noviembre de 2017 a las 22:05:44.</w:t>
      </w:r>
    </w:p>
    <w:p>
      <w:r>
        <w:rPr>
          <w:b/>
          <w:u w:val="single"/>
        </w:rPr>
        <w:t xml:space="preserve">2017_11_07-22_06_11 - DetectFoodWithSpacyTest_Performance.txt: </w:t>
      </w:r>
      <w:r>
        <w:t>Resultados de rendimiento de la prueba de forma local para el componente DetectFoodWithSpacyTest, de forma automática ejecutada el 07 de noviembre de 2017 a las 22:06:11.</w:t>
      </w:r>
    </w:p>
    <w:p>
      <w:r>
        <w:rPr>
          <w:b/>
          <w:u w:val="single"/>
        </w:rPr>
        <w:t xml:space="preserve">2017_11_07-22_10_09 - DetectFoodWithSpacyTest_Performance.txt: </w:t>
      </w:r>
      <w:r>
        <w:t>Resultados de rendimiento de la prueba de forma local para el componente DetectFoodWithSpacyTest, de forma automática ejecutada el 07 de noviembre de 2017 a las 22:10:09.</w:t>
      </w:r>
    </w:p>
    <w:p>
      <w:r>
        <w:rPr>
          <w:b/>
          <w:u w:val="single"/>
        </w:rPr>
        <w:t xml:space="preserve">2017_11_07-22_11_53 - DetectFoodWithSpacyTest_Performance.txt: </w:t>
      </w:r>
      <w:r>
        <w:t>Resultados de rendimiento de la prueba de forma local para el componente DetectFoodWithSpacyTest, de forma automática ejecutada el 07 de noviembre de 2017 a las 22:11:53.</w:t>
      </w:r>
    </w:p>
    <w:p>
      <w:r>
        <w:rPr>
          <w:b/>
          <w:u w:val="single"/>
        </w:rPr>
        <w:t xml:space="preserve">2017_11_07-22_15_02 - DetectFoodWithSpacyTest_Performance.txt: </w:t>
      </w:r>
      <w:r>
        <w:t>Resultados de rendimiento de la prueba de forma local para el componente DetectFoodWithSpacyTest, de forma automática ejecutada el 07 de noviembre de 2017 a las 22:15:02.</w:t>
      </w:r>
    </w:p>
    <w:p>
      <w:r>
        <w:rPr>
          <w:b/>
          <w:u w:val="single"/>
        </w:rPr>
        <w:t xml:space="preserve">2017_11_07-22_15_27 - DetectFoodWithSpacyTest_Performance.txt: </w:t>
      </w:r>
      <w:r>
        <w:t>Resultados de rendimiento de la prueba de forma local para el componente DetectFoodWithSpacyTest, de forma automática ejecutada el 07 de noviembre de 2017 a las 22:15:27.</w:t>
      </w:r>
    </w:p>
    <w:p>
      <w:r>
        <w:rPr>
          <w:b/>
          <w:u w:val="single"/>
        </w:rPr>
        <w:t xml:space="preserve">2017_11_07-22_16_19 - DetectFoodWithSpacyTest_Performance.txt: </w:t>
      </w:r>
      <w:r>
        <w:t>Resultados de rendimiento de la prueba de forma local para el componente DetectFoodWithSpacyTest, de forma automática ejecutada el 07 de noviembre de 2017 a las 22:16:19.</w:t>
      </w:r>
    </w:p>
    <w:p>
      <w:r>
        <w:rPr>
          <w:b/>
          <w:u w:val="single"/>
        </w:rPr>
        <w:t xml:space="preserve">2017_11_07-22_16_46 - DetectFoodWithSpacyTest_Performance.txt: </w:t>
      </w:r>
      <w:r>
        <w:t>Resultados de rendimiento de la prueba de forma local para el componente DetectFoodWithSpacyTest, de forma automática ejecutada el 07 de noviembre de 2017 a las 22:16:46.</w:t>
      </w:r>
    </w:p>
    <w:p>
      <w:r>
        <w:rPr>
          <w:b/>
          <w:u w:val="single"/>
        </w:rPr>
        <w:t xml:space="preserve">2017_11_07-22_18_07 - DetectFoodWithSpacyTest_Performance.txt: </w:t>
      </w:r>
      <w:r>
        <w:t>Resultados de rendimiento de la prueba de forma local para el componente DetectFoodWithSpacyTest, de forma automática ejecutada el 07 de noviembre de 2017 a las 22:18:07.</w:t>
      </w:r>
    </w:p>
    <w:p>
      <w:r>
        <w:rPr>
          <w:b/>
          <w:u w:val="single"/>
        </w:rPr>
        <w:t xml:space="preserve">2017_11_07-22_20_14 - DetectFoodWithSpacyTest_Performance.txt: </w:t>
      </w:r>
      <w:r>
        <w:t>Resultados de rendimiento de la prueba de forma local para el componente DetectFoodWithSpacyTest, de forma automática ejecutada el 07 de noviembre de 2017 a las 22:20:14.</w:t>
      </w:r>
    </w:p>
    <w:p>
      <w:r>
        <w:rPr>
          <w:b/>
          <w:u w:val="single"/>
        </w:rPr>
        <w:t xml:space="preserve">2017_11_07-22_20_40 - DetectFoodWithSpacyTest_Performance.txt: </w:t>
      </w:r>
      <w:r>
        <w:t>Resultados de rendimiento de la prueba de forma local para el componente DetectFoodWithSpacyTest, de forma automática ejecutada el 07 de noviembre de 2017 a las 22:20:40.</w:t>
      </w:r>
    </w:p>
    <w:p>
      <w:r>
        <w:rPr>
          <w:b/>
          <w:u w:val="single"/>
        </w:rPr>
        <w:t xml:space="preserve">2017_11_07-22_25_13 - DetectFoodWithSpacyTest_Performance.txt: </w:t>
      </w:r>
      <w:r>
        <w:t>Resultados de rendimiento de la prueba de forma local para el componente DetectFoodWithSpacyTest, de forma automática ejecutada el 07 de noviembre de 2017 a las 22:25:13.</w:t>
      </w:r>
    </w:p>
    <w:p>
      <w:r>
        <w:rPr>
          <w:b/>
          <w:u w:val="single"/>
        </w:rPr>
        <w:t xml:space="preserve">2017_11_07-22_27_41 - DetectFoodWithSpacyTest_Performance.txt: </w:t>
      </w:r>
      <w:r>
        <w:t>Resultados de rendimiento de la prueba de forma local para el componente DetectFoodWithSpacyTest, de forma automática ejecutada el 07 de noviembre de 2017 a las 22:27:41.</w:t>
      </w:r>
    </w:p>
    <w:p>
      <w:r>
        <w:rPr>
          <w:b/>
          <w:u w:val="single"/>
        </w:rPr>
        <w:t xml:space="preserve">2017_11_08 - SSD Avances Desarrollos.pdf: </w:t>
      </w:r>
      <w:r>
        <w:t>Documento: SSD Avances Desarrollos.pdf. Versión del 08 de noviembre de 2017.</w:t>
      </w:r>
    </w:p>
    <w:p>
      <w:r>
        <w:rPr>
          <w:b/>
          <w:u w:val="single"/>
        </w:rPr>
        <w:t xml:space="preserve">2017_11_08 - SSD Avances Desarrollos.pptx: </w:t>
      </w:r>
      <w:r>
        <w:t>Documento: SSD Avances Desarrollos.pptx. Versión del 08 de noviembre de 2017.</w:t>
      </w:r>
    </w:p>
    <w:p>
      <w:r>
        <w:rPr>
          <w:b/>
          <w:u w:val="single"/>
        </w:rPr>
        <w:t xml:space="preserve">2017_11_08-10_39_26 - DetectFoodWithSpacyTest_Performance.txt: </w:t>
      </w:r>
      <w:r>
        <w:t>Resultados de rendimiento de la prueba de forma local para el componente DetectFoodWithSpacyTest, de forma automática ejecutada el 08 de noviembre de 2017 a las 10:39:26.</w:t>
      </w:r>
    </w:p>
    <w:p>
      <w:r>
        <w:rPr>
          <w:b/>
          <w:u w:val="single"/>
        </w:rPr>
        <w:t xml:space="preserve">2017_11_08-10_40_18 - DetectFoodWithSpacyTest_Performance.txt: </w:t>
      </w:r>
      <w:r>
        <w:t>Resultados de rendimiento de la prueba de forma local para el componente DetectFoodWithSpacyTest, de forma automática ejecutada el 08 de noviembre de 2017 a las 10:40:18.</w:t>
      </w:r>
    </w:p>
    <w:p>
      <w:r>
        <w:rPr>
          <w:b/>
          <w:u w:val="single"/>
        </w:rPr>
        <w:t xml:space="preserve">2017_11_08-10_47_40 - DetectFoodWithSpacyTest_Performance.txt: </w:t>
      </w:r>
      <w:r>
        <w:t>Resultados de rendimiento de la prueba de forma local para el componente DetectFoodWithSpacyTest, de forma automática ejecutada el 08 de noviembre de 2017 a las 10:47:40.</w:t>
      </w:r>
    </w:p>
    <w:p>
      <w:r>
        <w:rPr>
          <w:b/>
          <w:u w:val="single"/>
        </w:rPr>
        <w:t xml:space="preserve">2017_11_08-10_49_21 - DetectFoodWithSpacyTest_Performance.txt: </w:t>
      </w:r>
      <w:r>
        <w:t>Resultados de rendimiento de la prueba de forma local para el componente DetectFoodWithSpacyTest, de forma automática ejecutada el 08 de noviembre de 2017 a las 10:49:21.</w:t>
      </w:r>
    </w:p>
    <w:p>
      <w:r>
        <w:rPr>
          <w:b/>
          <w:u w:val="single"/>
        </w:rPr>
        <w:t xml:space="preserve">2017_11_08-17_36_18 - DetectFoodWithSpacyTest_Performance.txt: </w:t>
      </w:r>
      <w:r>
        <w:t>Resultados de rendimiento de la prueba de forma local para el componente DetectFoodWithSpacyTest, de forma automática ejecutada el 08 de noviembre de 2017 a las 17:36:18.</w:t>
      </w:r>
    </w:p>
    <w:p>
      <w:r>
        <w:rPr>
          <w:b/>
          <w:u w:val="single"/>
        </w:rPr>
        <w:t xml:space="preserve">2017_11_10 - Asignacion Clasificacion Emojis 4X3 - P1.xlsx: </w:t>
      </w:r>
      <w:r>
        <w:t>Documento: Asignacion Clasificacion Emojis 4X3. Versión del 10 de noviembre de 2017.</w:t>
      </w:r>
    </w:p>
    <w:p>
      <w:r>
        <w:rPr>
          <w:b/>
          <w:u w:val="single"/>
        </w:rPr>
        <w:t xml:space="preserve">2017_11_10 - Asignacion Clasificacion Emojis 4X3 - P2.xlsx: </w:t>
      </w:r>
      <w:r>
        <w:t>Documento: Asignacion Clasificacion Emojis 4X3. Versión del 10 de noviembre de 2017.</w:t>
      </w:r>
    </w:p>
    <w:p>
      <w:r>
        <w:rPr>
          <w:b/>
          <w:u w:val="single"/>
        </w:rPr>
        <w:t xml:space="preserve">2017_11_10 - Asignacion Clasificacion Emojis 4X3 - P3.xlsx: </w:t>
      </w:r>
      <w:r>
        <w:t>Documento: Asignacion Clasificacion Emojis 4X3. Versión del 10 de noviembre de 2017.</w:t>
      </w:r>
    </w:p>
    <w:p>
      <w:r>
        <w:rPr>
          <w:b/>
          <w:u w:val="single"/>
        </w:rPr>
        <w:t xml:space="preserve">2017_11_10 - Asignacion Clasificacion Emojis 4X3 - P4.xlsx: </w:t>
      </w:r>
      <w:r>
        <w:t>Documento: Asignacion Clasificacion Emojis 4X3. Versión del 10 de noviembre de 2017.</w:t>
      </w:r>
    </w:p>
    <w:p>
      <w:r>
        <w:rPr>
          <w:b/>
          <w:u w:val="single"/>
        </w:rPr>
        <w:t xml:space="preserve">2017_11_10 - Asignacion Clasificacion Emojis 4X3.xlsx: </w:t>
      </w:r>
      <w:r>
        <w:t>Documento: Asignacion Clasificacion Emojis 4X3.xlsx. Versión del 10 de noviembre de 2017.</w:t>
      </w:r>
    </w:p>
    <w:p>
      <w:r>
        <w:rPr>
          <w:b/>
          <w:u w:val="single"/>
        </w:rPr>
        <w:t xml:space="preserve">2017_11_10 - Asignacion Clasificacion Emojis 5X3 - P1.xlsx: </w:t>
      </w:r>
      <w:r>
        <w:t>Documento: Asignacion Clasificacion Emojis 5X3. Versión del 10 de noviembre de 2017.</w:t>
      </w:r>
    </w:p>
    <w:p>
      <w:r>
        <w:rPr>
          <w:b/>
          <w:u w:val="single"/>
        </w:rPr>
        <w:t xml:space="preserve">2017_11_10 - Asignacion Clasificacion Emojis 5X3 - P2.xlsx: </w:t>
      </w:r>
      <w:r>
        <w:t>Documento: Asignacion Clasificacion Emojis 5X3. Versión del 10 de noviembre de 2017.</w:t>
      </w:r>
    </w:p>
    <w:p>
      <w:r>
        <w:rPr>
          <w:b/>
          <w:u w:val="single"/>
        </w:rPr>
        <w:t xml:space="preserve">2017_11_10 - Asignacion Clasificacion Emojis 5X3 - P3.xlsx: </w:t>
      </w:r>
      <w:r>
        <w:t>Documento: Asignacion Clasificacion Emojis 5X3. Versión del 10 de noviembre de 2017.</w:t>
      </w:r>
    </w:p>
    <w:p>
      <w:r>
        <w:rPr>
          <w:b/>
          <w:u w:val="single"/>
        </w:rPr>
        <w:t xml:space="preserve">2017_11_10 - Asignacion Clasificacion Emojis 5X3 - P4.xlsx: </w:t>
      </w:r>
      <w:r>
        <w:t>Documento: Asignacion Clasificacion Emojis 5X3. Versión del 10 de noviembre de 2017.</w:t>
      </w:r>
    </w:p>
    <w:p>
      <w:r>
        <w:rPr>
          <w:b/>
          <w:u w:val="single"/>
        </w:rPr>
        <w:t xml:space="preserve">2017_11_10 - Asignacion Clasificacion Emojis 5X3 - P5.xlsx: </w:t>
      </w:r>
      <w:r>
        <w:t>Documento: Asignacion Clasificacion Emojis 5X3. Versión del 10 de noviembre de 2017.</w:t>
      </w:r>
    </w:p>
    <w:p>
      <w:r>
        <w:rPr>
          <w:b/>
          <w:u w:val="single"/>
        </w:rPr>
        <w:t xml:space="preserve">2017_11_10 - Asignacion Clasificacion Emojis 5X3.xlsx: </w:t>
      </w:r>
      <w:r>
        <w:t>Documento: Asignacion Clasificacion Emojis 5X3.xlsx. Versión del 10 de noviembre de 2017.</w:t>
      </w:r>
    </w:p>
    <w:p>
      <w:r>
        <w:rPr>
          <w:b/>
          <w:u w:val="single"/>
        </w:rPr>
        <w:t xml:space="preserve">2017_11_10 - Asignacion Clasificacion Emojis 6X3 - P1.xlsx: </w:t>
      </w:r>
      <w:r>
        <w:t>Documento: Asignacion Clasificacion Emojis 6X3. Versión del 10 de noviembre de 2017.</w:t>
      </w:r>
    </w:p>
    <w:p>
      <w:r>
        <w:rPr>
          <w:b/>
          <w:u w:val="single"/>
        </w:rPr>
        <w:t xml:space="preserve">2017_11_10 - Asignacion Clasificacion Emojis 6X3 - P2.xlsx: </w:t>
      </w:r>
      <w:r>
        <w:t>Documento: Asignacion Clasificacion Emojis 6X3. Versión del 10 de noviembre de 2017.</w:t>
      </w:r>
    </w:p>
    <w:p>
      <w:r>
        <w:rPr>
          <w:b/>
          <w:u w:val="single"/>
        </w:rPr>
        <w:t xml:space="preserve">2017_11_10 - Asignacion Clasificacion Emojis 6X3 - P3.xlsx: </w:t>
      </w:r>
      <w:r>
        <w:t>Documento: Asignacion Clasificacion Emojis 6X3. Versión del 10 de noviembre de 2017.</w:t>
      </w:r>
    </w:p>
    <w:p>
      <w:r>
        <w:rPr>
          <w:b/>
          <w:u w:val="single"/>
        </w:rPr>
        <w:t xml:space="preserve">2017_11_10 - Asignacion Clasificacion Emojis 6X3 - P4.xlsx: </w:t>
      </w:r>
      <w:r>
        <w:t>Documento: Asignacion Clasificacion Emojis 6X3. Versión del 10 de noviembre de 2017.</w:t>
      </w:r>
    </w:p>
    <w:p>
      <w:r>
        <w:rPr>
          <w:b/>
          <w:u w:val="single"/>
        </w:rPr>
        <w:t xml:space="preserve">2017_11_10 - Asignacion Clasificacion Emojis 6X3 - P5.xlsx: </w:t>
      </w:r>
      <w:r>
        <w:t>Documento: Asignacion Clasificacion Emojis 6X3. Versión del 10 de noviembre de 2017.</w:t>
      </w:r>
    </w:p>
    <w:p>
      <w:r>
        <w:rPr>
          <w:b/>
          <w:u w:val="single"/>
        </w:rPr>
        <w:t xml:space="preserve">2017_11_10 - Asignacion Clasificacion Emojis 6X3 - P6.xlsx: </w:t>
      </w:r>
      <w:r>
        <w:t>Documento: Asignacion Clasificacion Emojis 6X3. Versión del 10 de noviembre de 2017.</w:t>
      </w:r>
    </w:p>
    <w:p>
      <w:r>
        <w:rPr>
          <w:b/>
          <w:u w:val="single"/>
        </w:rPr>
        <w:t xml:space="preserve">2017_11_10 - Asignacion Clasificacion Emojis 6X3.xlsx: </w:t>
      </w:r>
      <w:r>
        <w:t>Documento: Asignacion Clasificacion Emojis 6X3.xlsx. Versión del 10 de noviembre de 2017.</w:t>
      </w:r>
    </w:p>
    <w:p>
      <w:r>
        <w:rPr>
          <w:b/>
          <w:u w:val="single"/>
        </w:rPr>
        <w:t xml:space="preserve">2017_11_10 - Asignacion Clasificacion Emojis 7X3 - P1.xlsx: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7X3 - P2.xlsx: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7X3 - P3.xlsx: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7X3 - P4.xlsx: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7X3 - P5.xlsx: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7X3 - P6.xlsx: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7X3 - P7.xlsx: </w:t>
      </w:r>
      <w:r>
        <w:t>Documento: Asignacion Clasificacion Emojis 7X3. Versión del 10 de noviembre de 2017.</w:t>
      </w:r>
    </w:p>
    <w:p>
      <w:r>
        <w:rPr>
          <w:b/>
          <w:u w:val="single"/>
        </w:rPr>
        <w:t xml:space="preserve">2017_11_10 - Asignacion Clasificacion Emojis 7X3.xlsx: </w:t>
      </w:r>
      <w:r>
        <w:t>Documento: Asignacion Clasificacion Emojis 7X3.xlsx. Versión del 10 de noviembre de 2017.</w:t>
      </w:r>
    </w:p>
    <w:p>
      <w:r>
        <w:rPr>
          <w:b/>
          <w:u w:val="single"/>
        </w:rPr>
        <w:t xml:space="preserve">2017_11_10 - Emojis de Comida V.0.1.xlsx: </w:t>
      </w:r>
      <w:r>
        <w:t>Documento: Emojis de Comida V.0.1.xlsx. Versión del 10 de noviembre de 2017.</w:t>
      </w:r>
    </w:p>
    <w:p>
      <w:r>
        <w:rPr>
          <w:b/>
          <w:u w:val="single"/>
        </w:rPr>
        <w:t xml:space="preserve">2017_11_10 - list - assignation_of_4_to_review_3_unicode_emojis.txt: </w:t>
      </w:r>
      <w:r>
        <w:t>Última versión de la lista de emojis generada de la lista original del 10 de noviembre de 2017.</w:t>
      </w:r>
    </w:p>
    <w:p>
      <w:r>
        <w:rPr>
          <w:b/>
          <w:u w:val="single"/>
        </w:rPr>
        <w:t xml:space="preserve">2017_11_10 - list - assignation_of_5_to_review_3_unicode_emojis.txt: </w:t>
      </w:r>
      <w:r>
        <w:t>Última versión de la lista de emojis generada de la lista original del 10 de noviembre de 2017.</w:t>
      </w:r>
    </w:p>
    <w:p>
      <w:r>
        <w:rPr>
          <w:b/>
          <w:u w:val="single"/>
        </w:rPr>
        <w:t xml:space="preserve">2017_11_10 - list - assignation_of_6_to_review_3_unicode_emojis.txt: </w:t>
      </w:r>
      <w:r>
        <w:t>Última versión de la lista de emojis generada de la lista original del 10 de noviembre de 2017.</w:t>
      </w:r>
    </w:p>
    <w:p>
      <w:r>
        <w:rPr>
          <w:b/>
          <w:u w:val="single"/>
        </w:rPr>
        <w:t xml:space="preserve">2017_11_10 - list - assignation_of_7_to_review_3_unicode_emojis.txt: </w:t>
      </w:r>
      <w:r>
        <w:t>Última versión de la lista de emojis generada de la lista original del 10 de noviembre de 2017.</w:t>
      </w:r>
    </w:p>
    <w:p>
      <w:r>
        <w:rPr>
          <w:b/>
          <w:u w:val="single"/>
        </w:rPr>
        <w:t xml:space="preserve">2017_11_10 - list - unicode_emojis.txt: </w:t>
      </w:r>
      <w:r>
        <w:t>Última versión de la lista de emojis generada de la lista original del 10 de noviembre de 2017.</w:t>
      </w:r>
    </w:p>
    <w:p>
      <w:r>
        <w:rPr>
          <w:b/>
          <w:u w:val="single"/>
        </w:rPr>
        <w:t xml:space="preserve">2017_11_10 - list - what_food_emojis.txt: </w:t>
      </w:r>
      <w:r>
        <w:t>Última versión de la lista de comida mejorada del 10 de noviembre de 2017.</w:t>
      </w:r>
    </w:p>
    <w:p>
      <w:r>
        <w:rPr>
          <w:b/>
          <w:u w:val="single"/>
        </w:rPr>
        <w:t xml:space="preserve">2017_11_10 - Mejoramiento de Lista de Emojis V.0.2.xlsx: </w:t>
      </w:r>
      <w:r>
        <w:t>Documento: Mejoramiento de Lista de Emojis V.0.2.xlsx. Versión del 10 de noviembre de 2017.</w:t>
      </w:r>
    </w:p>
    <w:p>
      <w:r>
        <w:rPr>
          <w:b/>
          <w:u w:val="single"/>
        </w:rPr>
        <w:t xml:space="preserve">2017_11_10-14_10_04 - EmojisUnicodeListGeneration_Performance.txt: </w:t>
      </w:r>
      <w:r>
        <w:t>Resultados de rendimiento de la prueba de forma local para el componente EmojisUnicodeListGeneration en FoodDetection, de forma automática ejecutada el 10 de noviembre de 2017 a las 14:10:04.</w:t>
      </w:r>
    </w:p>
    <w:p>
      <w:r>
        <w:rPr>
          <w:b/>
          <w:u w:val="single"/>
        </w:rPr>
        <w:t xml:space="preserve">2017_11_10-14_10_30 - EmojisUnicodeListGeneration_Performance.txt: </w:t>
      </w:r>
      <w:r>
        <w:t>Resultados de rendimiento de la prueba de forma local para el componente EmojisUnicodeListGeneration en FoodDetection, de forma automática ejecutada el 10 de noviembre de 2017 a las 14:10:30.</w:t>
      </w:r>
    </w:p>
    <w:p>
      <w:r>
        <w:rPr>
          <w:b/>
          <w:u w:val="single"/>
        </w:rPr>
        <w:t xml:space="preserve">2017_11_10-14_10_53 - EmojisUnicodeListGeneration_Performance.txt: </w:t>
      </w:r>
      <w:r>
        <w:t>Resultados de rendimiento de la prueba de forma local para el componente EmojisUnicodeListGeneration en FoodDetection, de forma automática ejecutada el 10 de noviembre de 2017 a las 14:10:53.</w:t>
      </w:r>
    </w:p>
    <w:p>
      <w:r>
        <w:rPr>
          <w:b/>
          <w:u w:val="single"/>
        </w:rPr>
        <w:t xml:space="preserve">2017_11_10-18_27_23 -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18:27:23.</w:t>
      </w:r>
    </w:p>
    <w:p>
      <w:r>
        <w:rPr>
          <w:b/>
          <w:u w:val="single"/>
        </w:rPr>
        <w:t xml:space="preserve">2017_11_10-18_31_23 -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18:31:23.</w:t>
      </w:r>
    </w:p>
    <w:p>
      <w:r>
        <w:rPr>
          <w:b/>
          <w:u w:val="single"/>
        </w:rPr>
        <w:t xml:space="preserve">2017_11_10-18_32_43 -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18:32:43.</w:t>
      </w:r>
    </w:p>
    <w:p>
      <w:r>
        <w:rPr>
          <w:b/>
          <w:u w:val="single"/>
        </w:rPr>
        <w:t xml:space="preserve">2017_11_10-18_35_14 -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18:35:14.</w:t>
      </w:r>
    </w:p>
    <w:p>
      <w:r>
        <w:rPr>
          <w:b/>
          <w:u w:val="single"/>
        </w:rPr>
        <w:t xml:space="preserve">2017_11_10-18_36_35 -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18:36:35.</w:t>
      </w:r>
    </w:p>
    <w:p>
      <w:r>
        <w:rPr>
          <w:b/>
          <w:u w:val="single"/>
        </w:rPr>
        <w:t xml:space="preserve">2017_11_10-18_42_55 -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18:42:55.</w:t>
      </w:r>
    </w:p>
    <w:p>
      <w:r>
        <w:rPr>
          <w:b/>
          <w:u w:val="single"/>
        </w:rPr>
        <w:t xml:space="preserve">2017_11_10-18_43_24 -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18:43:24.</w:t>
      </w:r>
    </w:p>
    <w:p>
      <w:r>
        <w:rPr>
          <w:b/>
          <w:u w:val="single"/>
        </w:rPr>
        <w:t xml:space="preserve">2017_11_10-18_45_41 -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18:45:41.</w:t>
      </w:r>
    </w:p>
    <w:p>
      <w:r>
        <w:rPr>
          <w:b/>
          <w:u w:val="single"/>
        </w:rPr>
        <w:t xml:space="preserve">2017_11_10-18_46_28 -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18:46:28.</w:t>
      </w:r>
    </w:p>
    <w:p>
      <w:r>
        <w:rPr>
          <w:b/>
          <w:u w:val="single"/>
        </w:rPr>
        <w:t xml:space="preserve">2017_11_10-18_56_20 -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18:56:20.</w:t>
      </w:r>
    </w:p>
    <w:p>
      <w:r>
        <w:rPr>
          <w:b/>
          <w:u w:val="single"/>
        </w:rPr>
        <w:t xml:space="preserve">2017_11_10-18_59_32 -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18:59:32.</w:t>
      </w:r>
    </w:p>
    <w:p>
      <w:r>
        <w:rPr>
          <w:b/>
          <w:u w:val="single"/>
        </w:rPr>
        <w:t xml:space="preserve">2017_11_10-18_59_49 -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18:59:49.</w:t>
      </w:r>
    </w:p>
    <w:p>
      <w:r>
        <w:rPr>
          <w:b/>
          <w:u w:val="single"/>
        </w:rPr>
        <w:t xml:space="preserve">2017_11_10-19_00_42 -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19:00:42.</w:t>
      </w:r>
    </w:p>
    <w:p>
      <w:r>
        <w:rPr>
          <w:b/>
          <w:u w:val="single"/>
        </w:rPr>
        <w:t xml:space="preserve">2017_11_10-19_00_56 -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19:00:56.</w:t>
      </w:r>
    </w:p>
    <w:p>
      <w:r>
        <w:rPr>
          <w:b/>
          <w:u w:val="single"/>
        </w:rPr>
        <w:t xml:space="preserve">2017_11_10-19_01_42 -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19:01:42.</w:t>
      </w:r>
    </w:p>
    <w:p>
      <w:r>
        <w:rPr>
          <w:b/>
          <w:u w:val="single"/>
        </w:rPr>
        <w:t xml:space="preserve">2017_11_10-19_02_40 -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19:02:40.</w:t>
      </w:r>
    </w:p>
    <w:p>
      <w:r>
        <w:rPr>
          <w:b/>
          <w:u w:val="single"/>
        </w:rPr>
        <w:t xml:space="preserve">2017_11_10-19_06_31 -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19:06:31.</w:t>
      </w:r>
    </w:p>
    <w:p>
      <w:r>
        <w:rPr>
          <w:b/>
          <w:u w:val="single"/>
        </w:rPr>
        <w:t xml:space="preserve">2017_11_10-19_06_53 -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19:06:53.</w:t>
      </w:r>
    </w:p>
    <w:p>
      <w:r>
        <w:rPr>
          <w:b/>
          <w:u w:val="single"/>
        </w:rPr>
        <w:t xml:space="preserve">2017_11_10-19_07_08 -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19:07:08.</w:t>
      </w:r>
    </w:p>
    <w:p>
      <w:r>
        <w:rPr>
          <w:b/>
          <w:u w:val="single"/>
        </w:rPr>
        <w:t xml:space="preserve">2017_11_10-19_07_19 -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19:07:19.</w:t>
      </w:r>
    </w:p>
    <w:p>
      <w:r>
        <w:rPr>
          <w:b/>
          <w:u w:val="single"/>
        </w:rPr>
        <w:t xml:space="preserve">2017_11_10-19_09_45 -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19:09:45.</w:t>
      </w:r>
    </w:p>
    <w:p>
      <w:r>
        <w:rPr>
          <w:b/>
          <w:u w:val="single"/>
        </w:rPr>
        <w:t xml:space="preserve">2017_11_10-19_10_01 -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19:10:01.</w:t>
      </w:r>
    </w:p>
    <w:p>
      <w:r>
        <w:rPr>
          <w:b/>
          <w:u w:val="single"/>
        </w:rPr>
        <w:t xml:space="preserve">2017_11_10-19_11_54 -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19:11:54.</w:t>
      </w:r>
    </w:p>
    <w:p>
      <w:r>
        <w:rPr>
          <w:b/>
          <w:u w:val="single"/>
        </w:rPr>
        <w:t xml:space="preserve">2017_11_10-19_12_16 -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19:12:16.</w:t>
      </w:r>
    </w:p>
    <w:p>
      <w:r>
        <w:rPr>
          <w:b/>
          <w:u w:val="single"/>
        </w:rPr>
        <w:t xml:space="preserve">2017_11_10-19_13_09 -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19:13:09.</w:t>
      </w:r>
    </w:p>
    <w:p>
      <w:r>
        <w:rPr>
          <w:b/>
          <w:u w:val="single"/>
        </w:rPr>
        <w:t xml:space="preserve">2017_11_10-19_16_14 -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19:16:14.</w:t>
      </w:r>
    </w:p>
    <w:p>
      <w:r>
        <w:rPr>
          <w:b/>
          <w:u w:val="single"/>
        </w:rPr>
        <w:t xml:space="preserve">2017_11_10-19_17_15 -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19:17:15.</w:t>
      </w:r>
    </w:p>
    <w:p>
      <w:r>
        <w:rPr>
          <w:b/>
          <w:u w:val="single"/>
        </w:rPr>
        <w:t xml:space="preserve">2017_11_10-19_17_43 -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19:17:43.</w:t>
      </w:r>
    </w:p>
    <w:p>
      <w:r>
        <w:rPr>
          <w:b/>
          <w:u w:val="single"/>
        </w:rPr>
        <w:t xml:space="preserve">2017_11_10-19_59_02 -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19:59:02.</w:t>
      </w:r>
    </w:p>
    <w:p>
      <w:r>
        <w:rPr>
          <w:b/>
          <w:u w:val="single"/>
        </w:rPr>
        <w:t xml:space="preserve">2017_11_10-21_00_40 -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21:00:40.</w:t>
      </w:r>
    </w:p>
    <w:p>
      <w:r>
        <w:rPr>
          <w:b/>
          <w:u w:val="single"/>
        </w:rPr>
        <w:t xml:space="preserve">2017_11_10-21_04_10 -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21:04:10.</w:t>
      </w:r>
    </w:p>
    <w:p>
      <w:r>
        <w:rPr>
          <w:b/>
          <w:u w:val="single"/>
        </w:rPr>
        <w:t xml:space="preserve">2017_11_10-21_06_13 -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21:06:13.</w:t>
      </w:r>
    </w:p>
    <w:p>
      <w:r>
        <w:rPr>
          <w:b/>
          <w:u w:val="single"/>
        </w:rPr>
        <w:t xml:space="preserve">2017_11_10-21_32_08 -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21:32:08.</w:t>
      </w:r>
    </w:p>
    <w:p>
      <w:r>
        <w:rPr>
          <w:b/>
          <w:u w:val="single"/>
        </w:rPr>
        <w:t xml:space="preserve">2017_11_10-21_50_41 -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21:50:41.</w:t>
      </w:r>
    </w:p>
    <w:p>
      <w:r>
        <w:rPr>
          <w:b/>
          <w:u w:val="single"/>
        </w:rPr>
        <w:t xml:space="preserve">2017_11_10-22_16_44 - AssignationEmojisListClassification_Performance.txt: </w:t>
      </w:r>
      <w:r>
        <w:t>Resultados de rendimiento de la prueba de forma local para el componente AssignationEmojisListClassification en FoodDetection, de forma automática ejecutada el 10 de noviembre de 2017 a las 22:16:44.</w:t>
      </w:r>
    </w:p>
    <w:p>
      <w:r>
        <w:rPr>
          <w:b/>
          <w:u w:val="single"/>
        </w:rPr>
        <w:t xml:space="preserve">2017_11_13 - Revisión servicios en Hércules.PNG: </w:t>
      </w:r>
      <w:r>
        <w:t>Revisión servicios en Hércules.PNG. Versión del 13 de noviembre de 2017.</w:t>
      </w:r>
    </w:p>
    <w:p>
      <w:r>
        <w:rPr>
          <w:b/>
          <w:u w:val="single"/>
        </w:rPr>
        <w:t xml:space="preserve">2017_11_14-19_39_35 - DetectEmoticonsAndEmojis_Performance.txt: </w:t>
      </w:r>
      <w:r>
        <w:t>Resultados de rendimiento de la prueba de forma local para el componente DetectEmoticonsAndEmojis en FoodDetection, de forma automática ejecutada el 14 de noviembre de 2017 a las 19:39:35.</w:t>
      </w:r>
    </w:p>
    <w:p>
      <w:r>
        <w:rPr>
          <w:b/>
          <w:u w:val="single"/>
        </w:rPr>
        <w:t xml:space="preserve">2017_11_14-19_41_33 - DetectEmoticonsAndEmojis_Performance.txt: </w:t>
      </w:r>
      <w:r>
        <w:t>Resultados de rendimiento de la prueba de forma local para el componente DetectEmoticonsAndEmojis en FoodDetection, de forma automática ejecutada el 14 de noviembre de 2017 a las 19:41:33.</w:t>
      </w:r>
    </w:p>
    <w:p>
      <w:r>
        <w:rPr>
          <w:b/>
          <w:u w:val="single"/>
        </w:rPr>
        <w:t xml:space="preserve">2017_11_14-19_50_25 - DetectEmoticonsAndEmojis_Performance.txt: </w:t>
      </w:r>
      <w:r>
        <w:t>Resultados de rendimiento de la prueba de forma local para el componente DetectEmoticonsAndEmojis en FoodDetection, de forma automática ejecutada el 14 de noviembre de 2017 a las 19:50:25.</w:t>
      </w:r>
    </w:p>
    <w:p>
      <w:r>
        <w:rPr>
          <w:b/>
          <w:u w:val="single"/>
        </w:rPr>
        <w:t xml:space="preserve">2017_11_14-19_51_09 - DetectEmoticonsAndEmojis_Performance.txt: </w:t>
      </w:r>
      <w:r>
        <w:t>Resultados de rendimiento de la prueba de forma local para el componente DetectEmoticonsAndEmojis en FoodDetection, de forma automática ejecutada el 14 de noviembre de 2017 a las 19:51:09.</w:t>
      </w:r>
    </w:p>
    <w:p>
      <w:r>
        <w:rPr>
          <w:b/>
          <w:u w:val="single"/>
        </w:rPr>
        <w:t xml:space="preserve">2017_11_14-19_52_10 - DetectEmoticonsAndEmojis_Performance.txt: </w:t>
      </w:r>
      <w:r>
        <w:t>Resultados de rendimiento de la prueba de forma local para el componente DetectEmoticonsAndEmojis en FoodDetection, de forma automática ejecutada el 14 de noviembre de 2017 a las 19:52:10.</w:t>
      </w:r>
    </w:p>
    <w:p>
      <w:r>
        <w:rPr>
          <w:b/>
          <w:u w:val="single"/>
        </w:rPr>
        <w:t xml:space="preserve">2017_11_14-19_52_45 - DetectEmoticonsAndEmojis_Performance.txt: </w:t>
      </w:r>
      <w:r>
        <w:t>Resultados de rendimiento de la prueba de forma local para el componente DetectEmoticonsAndEmojis en FoodDetection, de forma automática ejecutada el 14 de noviembre de 2017 a las 19:52:45.</w:t>
      </w:r>
    </w:p>
    <w:p>
      <w:r>
        <w:rPr>
          <w:b/>
          <w:u w:val="single"/>
        </w:rPr>
        <w:t xml:space="preserve">2017_11_14-23_06_59 - DetectEmoticonsAndEmojis_Performance.txt: </w:t>
      </w:r>
      <w:r>
        <w:t>Resultados de rendimiento de la prueba de forma local para el componente DetectEmoticonsAndEmojis en FoodDetection, de forma automática ejecutada el 14 de noviembre de 2017 a las 23:06:59.</w:t>
      </w:r>
    </w:p>
    <w:p>
      <w:r>
        <w:rPr>
          <w:b/>
          <w:u w:val="single"/>
        </w:rPr>
        <w:t xml:space="preserve">2017_11_14-23_08_56 - DetectEmoticonsAndEmojis_Performance.txt: </w:t>
      </w:r>
      <w:r>
        <w:t>Resultados de rendimiento de la prueba de forma local para el componente DetectEmoticonsAndEmojis en FoodDetection, de forma automática ejecutada el 14 de noviembre de 2017 a las 23:08:56.</w:t>
      </w:r>
    </w:p>
    <w:p>
      <w:r>
        <w:rPr>
          <w:b/>
          <w:u w:val="single"/>
        </w:rPr>
        <w:t xml:space="preserve">2017_11_14-23_09_41 - DetectEmoticonsAndEmojis_Performance.txt: </w:t>
      </w:r>
      <w:r>
        <w:t>Resultados de rendimiento de la prueba de forma local para el componente DetectEmoticonsAndEmojis en FoodDetection, de forma automática ejecutada el 14 de noviembre de 2017 a las 23:09:41.</w:t>
      </w:r>
    </w:p>
    <w:p>
      <w:r>
        <w:rPr>
          <w:b/>
          <w:u w:val="single"/>
        </w:rPr>
        <w:t xml:space="preserve">2017_11_14-23_22_50 - DetectEmoticonsAndEmojis_Performance.txt: </w:t>
      </w:r>
      <w:r>
        <w:t>Resultados de rendimiento de la prueba de forma local para el componente DetectEmoticonsAndEmojis en FoodDetection, de forma automática ejecutada el 14 de noviembre de 2017 a las 23:22:50.</w:t>
      </w:r>
    </w:p>
    <w:p>
      <w:r>
        <w:rPr>
          <w:b/>
          <w:u w:val="single"/>
        </w:rPr>
        <w:t xml:space="preserve">2017_11_14-23_32_17 - DetectFoodWithSpacyTest_Performance.txt: </w:t>
      </w:r>
      <w:r>
        <w:t>Resultados de rendimiento de la prueba de forma local para el componente DetectFoodWithSpacyTest, de forma automática ejecutada el 14 de noviembre de 2017 a las 23:32:17.</w:t>
      </w:r>
    </w:p>
    <w:p>
      <w:r>
        <w:rPr>
          <w:b/>
          <w:u w:val="single"/>
        </w:rPr>
        <w:t xml:space="preserve">2017_11_14-23_33_30 - DetectFoodWithSpacyTest_Performance.txt: </w:t>
      </w:r>
      <w:r>
        <w:t>Resultados de rendimiento de la prueba de forma local para el componente DetectFoodWithSpacyTest, de forma automática ejecutada el 14 de noviembre de 2017 a las 23:33:30.</w:t>
      </w:r>
    </w:p>
    <w:p>
      <w:r>
        <w:rPr>
          <w:b/>
          <w:u w:val="single"/>
        </w:rPr>
        <w:t xml:space="preserve">2017_11_14-23_33_50 - DetectFoodWithSpacyTest_Performance.txt: </w:t>
      </w:r>
      <w:r>
        <w:t>Resultados de rendimiento de la prueba de forma local para el componente DetectFoodWithSpacyTest, de forma automática ejecutada el 14 de noviembre de 2017 a las 23:33:50.</w:t>
      </w:r>
    </w:p>
    <w:p>
      <w:r>
        <w:rPr>
          <w:b/>
          <w:u w:val="single"/>
        </w:rPr>
        <w:t xml:space="preserve">2017_11_14-23_35_29 - DetectFoodWithSpacyTest_Performance.txt: </w:t>
      </w:r>
      <w:r>
        <w:t>Resultados de rendimiento de la prueba de forma local para el componente DetectFoodWithSpacyTest, de forma automática ejecutada el 14 de noviembre de 2017 a las 23:35:29.</w:t>
      </w:r>
    </w:p>
    <w:p>
      <w:r>
        <w:rPr>
          <w:b/>
          <w:u w:val="single"/>
        </w:rPr>
        <w:t xml:space="preserve">2017_11_14-23_46_37 - DetectEmoticonsAndEmojis_Performance.txt: </w:t>
      </w:r>
      <w:r>
        <w:t>Resultados de rendimiento de la prueba de forma local para el componente DetectEmoticonsAndEmojis en FoodDetection, de forma automática ejecutada el 14 de noviembre de 2017 a las 23:46:37.</w:t>
      </w:r>
    </w:p>
    <w:p>
      <w:r>
        <w:rPr>
          <w:b/>
          <w:u w:val="single"/>
        </w:rPr>
        <w:t xml:space="preserve">2017_11_14-23_49_45 - DetectEmoticonsAndEmojis_Performance.txt: </w:t>
      </w:r>
      <w:r>
        <w:t>Resultados de rendimiento de la prueba de forma local para el componente DetectEmoticonsAndEmojis en FoodDetection, de forma automática ejecutada el 14 de noviembre de 2017 a las 23:49:45.</w:t>
      </w:r>
    </w:p>
    <w:p>
      <w:r>
        <w:rPr>
          <w:b/>
          <w:u w:val="single"/>
        </w:rPr>
        <w:t xml:space="preserve">2017_11_14-23_50_58 - DetectEmoticonsAndEmojis_Performance.txt: </w:t>
      </w:r>
      <w:r>
        <w:t>Resultados de rendimiento de la prueba de forma local para el componente DetectEmoticonsAndEmojis en FoodDetection, de forma automática ejecutada el 14 de noviembre de 2017 a las 23:50:58.</w:t>
      </w:r>
    </w:p>
    <w:p>
      <w:r>
        <w:rPr>
          <w:b/>
          <w:u w:val="single"/>
        </w:rPr>
        <w:t xml:space="preserve">2017_11_14-23_52_05 - DetectEmoticonsAndEmojis_Performance.txt: </w:t>
      </w:r>
      <w:r>
        <w:t>Resultados de rendimiento de la prueba de forma local para el componente DetectEmoticonsAndEmojis en FoodDetection, de forma automática ejecutada el 14 de noviembre de 2017 a las 23:52:05.</w:t>
      </w:r>
    </w:p>
    <w:p>
      <w:r>
        <w:rPr>
          <w:b/>
          <w:u w:val="single"/>
        </w:rPr>
        <w:t xml:space="preserve">2017_11_14-23_52_54 - DetectEmoticonsAndEmojis_Performance.txt: </w:t>
      </w:r>
      <w:r>
        <w:t>Resultados de rendimiento de la prueba de forma local para el componente DetectEmoticonsAndEmojis en FoodDetection, de forma automática ejecutada el 14 de noviembre de 2017 a las 23:52:54.</w:t>
      </w:r>
    </w:p>
    <w:p>
      <w:r>
        <w:rPr>
          <w:b/>
          <w:u w:val="single"/>
        </w:rPr>
        <w:t xml:space="preserve">2017_11_14-23_57_32 - DetectEmoticonsAndEmojis_Performance.txt: </w:t>
      </w:r>
      <w:r>
        <w:t>Resultados de rendimiento de la prueba de forma local para el componente DetectEmoticonsAndEmojis en FoodDetection, de forma automática ejecutada el 14 de noviembre de 2017 a las 23:57:32.</w:t>
      </w:r>
    </w:p>
    <w:p>
      <w:r>
        <w:rPr>
          <w:b/>
          <w:u w:val="single"/>
        </w:rPr>
        <w:t xml:space="preserve">2017_11_14-23_57_59 - DetectEmoticonsAndEmojis_Performance.txt: </w:t>
      </w:r>
      <w:r>
        <w:t>Resultados de rendimiento de la prueba de forma local para el componente DetectEmoticonsAndEmojis en FoodDetection, de forma automática ejecutada el 14 de noviembre de 2017 a las 23:57:59.</w:t>
      </w:r>
    </w:p>
    <w:p>
      <w:r>
        <w:rPr>
          <w:b/>
          <w:u w:val="single"/>
        </w:rPr>
        <w:t xml:space="preserve">2017_11_15 - BeautifulSoap Local Installation.txt: </w:t>
      </w:r>
      <w:r>
        <w:t>Instalación de la librería BeautifulSoup de forma local el 15 de noviembre de 2017</w:t>
      </w:r>
    </w:p>
    <w:p>
      <w:r>
        <w:rPr>
          <w:b/>
          <w:u w:val="single"/>
        </w:rPr>
        <w:t xml:space="preserve">2017_11_15-00_00_08 - DetectEmoticonsAndEmojis_Performance.txt: </w:t>
      </w:r>
      <w:r>
        <w:t>Resultados de rendimiento de la prueba de forma local para el componente DetectEmoticonsAndEmojis en FoodDetection, de forma automática ejecutada el 15 de noviembre de 2017 a las 00:00:08.</w:t>
      </w:r>
    </w:p>
    <w:p>
      <w:r>
        <w:rPr>
          <w:b/>
          <w:u w:val="single"/>
        </w:rPr>
        <w:t xml:space="preserve">2017_11_15-00_02_24 - DetectEmoticonsAndEmojis_Performance.txt: </w:t>
      </w:r>
      <w:r>
        <w:t>Resultados de rendimiento de la prueba de forma local para el componente DetectEmoticonsAndEmojis en FoodDetection, de forma automática ejecutada el 15 de noviembre de 2017 a las 00:02:24.</w:t>
      </w:r>
    </w:p>
    <w:p>
      <w:r>
        <w:rPr>
          <w:b/>
          <w:u w:val="single"/>
        </w:rPr>
        <w:t xml:space="preserve">2017_11_15-00_03_28 - DetectEmoticonsAndEmojis_Performance.txt: </w:t>
      </w:r>
      <w:r>
        <w:t>Resultados de rendimiento de la prueba de forma local para el componente DetectEmoticonsAndEmojis en FoodDetection, de forma automática ejecutada el 15 de noviembre de 2017 a las 00:03:28.</w:t>
      </w:r>
    </w:p>
    <w:p>
      <w:r>
        <w:rPr>
          <w:b/>
          <w:u w:val="single"/>
        </w:rPr>
        <w:t xml:space="preserve">2017_11_15-00_05_04 - DetectEmoticonsAndEmojis_Performance.txt: </w:t>
      </w:r>
      <w:r>
        <w:t>Resultados de rendimiento de la prueba de forma local para el componente DetectEmoticonsAndEmojis en FoodDetection, de forma automática ejecutada el 15 de noviembre de 2017 a las 00:05:04.</w:t>
      </w:r>
    </w:p>
    <w:p>
      <w:r>
        <w:rPr>
          <w:b/>
          <w:u w:val="single"/>
        </w:rPr>
        <w:t xml:space="preserve">2017_11_15-00_07_35 - DetectFoodWithSpacyTest_Performance.txt: </w:t>
      </w:r>
      <w:r>
        <w:t>Resultados de rendimiento de la prueba de forma local para el componente DetectFoodWithSpacyTest, de forma automática ejecutada el 15 de noviembre de 2017 a las 00:07:35.</w:t>
      </w:r>
    </w:p>
    <w:p>
      <w:r>
        <w:rPr>
          <w:b/>
          <w:u w:val="single"/>
        </w:rPr>
        <w:t xml:space="preserve">2017_11_15-00_08_09 - DetectFoodWithSpacyTest_Performance.txt: </w:t>
      </w:r>
      <w:r>
        <w:t>Resultados de rendimiento de la prueba de forma local para el componente DetectFoodWithSpacyTest, de forma automática ejecutada el 15 de noviembre de 2017 a las 00:08:09.</w:t>
      </w:r>
    </w:p>
    <w:p>
      <w:r>
        <w:rPr>
          <w:b/>
          <w:u w:val="single"/>
        </w:rPr>
        <w:t xml:space="preserve">2017_11_15-00_08_37 - DetectFoodWithSpacyTest_Performance.txt: </w:t>
      </w:r>
      <w:r>
        <w:t>Resultados de rendimiento de la prueba de forma local para el componente DetectFoodWithSpacyTest, de forma automática ejecutada el 15 de noviembre de 2017 a las 00:08:37.</w:t>
      </w:r>
    </w:p>
    <w:p>
      <w:r>
        <w:rPr>
          <w:b/>
          <w:u w:val="single"/>
        </w:rPr>
        <w:t xml:space="preserve">2017_11_15-00_11_50 - DetectEmoticonsAndEmojis_Performance.txt: </w:t>
      </w:r>
      <w:r>
        <w:t>Resultados de rendimiento de la prueba de forma local para el componente DetectEmoticonsAndEmojis en FoodDetection, de forma automática ejecutada el 15 de noviembre de 2017 a las 00:11:50.</w:t>
      </w:r>
    </w:p>
    <w:p>
      <w:r>
        <w:rPr>
          <w:b/>
          <w:u w:val="single"/>
        </w:rPr>
        <w:t xml:space="preserve">2017_11_15-00_13_32 - DetectEmoticonsAndEmojis_Performance.txt: </w:t>
      </w:r>
      <w:r>
        <w:t>Resultados de rendimiento de la prueba de forma local para el componente DetectEmoticonsAndEmojis en FoodDetection, de forma automática ejecutada el 15 de noviembre de 2017 a las 00:13:32.</w:t>
      </w:r>
    </w:p>
    <w:p>
      <w:r>
        <w:rPr>
          <w:b/>
          <w:u w:val="single"/>
        </w:rPr>
        <w:t xml:space="preserve">2017_11_15-00_14_01 - DetectEmoticonsAndEmojis_Performance.txt: </w:t>
      </w:r>
      <w:r>
        <w:t>Resultados de rendimiento de la prueba de forma local para el componente DetectEmoticonsAndEmojis en FoodDetection, de forma automática ejecutada el 15 de noviembre de 2017 a las 00:14:01.</w:t>
      </w:r>
    </w:p>
    <w:p>
      <w:r>
        <w:rPr>
          <w:b/>
          <w:u w:val="single"/>
        </w:rPr>
        <w:t xml:space="preserve">2017_11_15-00_14_43 - DetectEmoticonsAndEmojis_Performance.txt: </w:t>
      </w:r>
      <w:r>
        <w:t>Resultados de rendimiento de la prueba de forma local para el componente DetectEmoticonsAndEmojis en FoodDetection, de forma automática ejecutada el 15 de noviembre de 2017 a las 00:14:43.</w:t>
      </w:r>
    </w:p>
    <w:p>
      <w:r>
        <w:rPr>
          <w:b/>
          <w:u w:val="single"/>
        </w:rPr>
        <w:t xml:space="preserve">2017_11_15-00_42_17 - DetectEmoticonsAndEmojis_Performance.txt: </w:t>
      </w:r>
      <w:r>
        <w:t>Resultados de rendimiento de la prueba de forma local para el componente DetectEmoticonsAndEmojis en FoodDetection, de forma automática ejecutada el 15 de noviembre de 2017 a las 00:42:17.</w:t>
      </w:r>
    </w:p>
    <w:p>
      <w:r>
        <w:rPr>
          <w:b/>
          <w:u w:val="single"/>
        </w:rPr>
        <w:t xml:space="preserve">2017_11_15-00_44_55 - DetectEmoticonsAndEmojis_Performance.txt: </w:t>
      </w:r>
      <w:r>
        <w:t>Resultados de rendimiento de la prueba de forma local para el componente DetectEmoticonsAndEmojis en FoodDetection, de forma automática ejecutada el 15 de noviembre de 2017 a las 00:44:55.</w:t>
      </w:r>
    </w:p>
    <w:p>
      <w:r>
        <w:rPr>
          <w:b/>
          <w:u w:val="single"/>
        </w:rPr>
        <w:t xml:space="preserve">2017_11_15-00_46_52 - DetectEmoticonsAndEmojis_Performance.txt: </w:t>
      </w:r>
      <w:r>
        <w:t>Resultados de rendimiento de la prueba de forma local para el componente DetectEmoticonsAndEmojis en FoodDetection, de forma automática ejecutada el 15 de noviembre de 2017 a las 00:46:52.</w:t>
      </w:r>
    </w:p>
    <w:p>
      <w:r>
        <w:rPr>
          <w:b/>
          <w:u w:val="single"/>
        </w:rPr>
        <w:t xml:space="preserve">2017_11_15-00_49_25 - DetectEmoticonsAndEmojis_Performance.txt: </w:t>
      </w:r>
      <w:r>
        <w:t>Resultados de rendimiento de la prueba de forma local para el componente DetectEmoticonsAndEmojis en FoodDetection, de forma automática ejecutada el 15 de noviembre de 2017 a las 00:49:25.</w:t>
      </w:r>
    </w:p>
    <w:p>
      <w:r>
        <w:rPr>
          <w:b/>
          <w:u w:val="single"/>
        </w:rPr>
        <w:t xml:space="preserve">2017_11_15-00_52_08 - DetectEmoticonsAndEmojis_Performance.txt: </w:t>
      </w:r>
      <w:r>
        <w:t>Resultados de rendimiento de la prueba de forma local para el componente DetectEmoticonsAndEmojis en FoodDetection, de forma automática ejecutada el 15 de noviembre de 2017 a las 00:52:08.</w:t>
      </w:r>
    </w:p>
    <w:p>
      <w:r>
        <w:rPr>
          <w:b/>
          <w:u w:val="single"/>
        </w:rPr>
        <w:t xml:space="preserve">2017_11_15-00_54_36 - DetectEmoticonsAndEmojis_Performance.txt: </w:t>
      </w:r>
      <w:r>
        <w:t>Resultados de rendimiento de la prueba de forma local para el componente DetectEmoticonsAndEmojis en FoodDetection, de forma automática ejecutada el 15 de noviembre de 2017 a las 00:54:36.</w:t>
      </w:r>
    </w:p>
    <w:p>
      <w:r>
        <w:rPr>
          <w:b/>
          <w:u w:val="single"/>
        </w:rPr>
        <w:t xml:space="preserve">2017_11_15-00_56_34 - DetectEmoticonsAndEmojis_Performance.txt: </w:t>
      </w:r>
      <w:r>
        <w:t>Resultados de rendimiento de la prueba de forma local para el componente DetectEmoticonsAndEmojis en FoodDetection, de forma automática ejecutada el 15 de noviembre de 2017 a las 00:56:34.</w:t>
      </w:r>
    </w:p>
    <w:p>
      <w:r>
        <w:rPr>
          <w:b/>
          <w:u w:val="single"/>
        </w:rPr>
        <w:t xml:space="preserve">2017_11_15-00_58_28 - DetectEmoticonsAndEmojis_Performance.txt: </w:t>
      </w:r>
      <w:r>
        <w:t>Resultados de rendimiento de la prueba de forma local para el componente DetectEmoticonsAndEmojis en FoodDetection, de forma automática ejecutada el 15 de noviembre de 2017 a las 00:58:28.</w:t>
      </w:r>
    </w:p>
    <w:p>
      <w:r>
        <w:rPr>
          <w:b/>
          <w:u w:val="single"/>
        </w:rPr>
        <w:t xml:space="preserve">2017_11_15-01_00_19 - DetectEmoticonsAndEmojis_Performance.txt: </w:t>
      </w:r>
      <w:r>
        <w:t>Resultados de rendimiento de la prueba de forma local para el componente DetectEmoticonsAndEmojis en FoodDetection, de forma automática ejecutada el 15 de noviembre de 2017 a las 01:00:19.</w:t>
      </w:r>
    </w:p>
    <w:p>
      <w:r>
        <w:rPr>
          <w:b/>
          <w:u w:val="single"/>
        </w:rPr>
        <w:t xml:space="preserve">2017_11_15-01_02_01 - DetectEmoticonsAndEmojis_Performance.txt: </w:t>
      </w:r>
      <w:r>
        <w:t>Resultados de rendimiento de la prueba de forma local para el componente DetectEmoticonsAndEmojis en FoodDetection, de forma automática ejecutada el 15 de noviembre de 2017 a las 01:02:01.</w:t>
      </w:r>
    </w:p>
    <w:p>
      <w:r>
        <w:rPr>
          <w:b/>
          <w:u w:val="single"/>
        </w:rPr>
        <w:t xml:space="preserve">2017_11_15-01_03_18 - DetectEmoticonsAndEmojis_Performance.txt: </w:t>
      </w:r>
      <w:r>
        <w:t>Resultados de rendimiento de la prueba de forma local para el componente DetectEmoticonsAndEmojis en FoodDetection, de forma automática ejecutada el 15 de noviembre de 2017 a las 01:03:18.</w:t>
      </w:r>
    </w:p>
    <w:p>
      <w:r>
        <w:rPr>
          <w:b/>
          <w:u w:val="single"/>
        </w:rPr>
        <w:t xml:space="preserve">2017_11_15-01_05_47 - DetectEmoticonsAndEmojis_Performance.txt: </w:t>
      </w:r>
      <w:r>
        <w:t>Resultados de rendimiento de la prueba de forma local para el componente DetectEmoticonsAndEmojis en FoodDetection, de forma automática ejecutada el 15 de noviembre de 2017 a las 01:05:47.</w:t>
      </w:r>
    </w:p>
    <w:p>
      <w:r>
        <w:rPr>
          <w:b/>
          <w:u w:val="single"/>
        </w:rPr>
        <w:t xml:space="preserve">2017_11_15-01_06_30 - DetectEmoticonsAndEmojis_Performance.txt: </w:t>
      </w:r>
      <w:r>
        <w:t>Resultados de rendimiento de la prueba de forma local para el componente DetectEmoticonsAndEmojis en FoodDetection, de forma automática ejecutada el 15 de noviembre de 2017 a las 01:06:30.</w:t>
      </w:r>
    </w:p>
    <w:p>
      <w:r>
        <w:rPr>
          <w:b/>
          <w:u w:val="single"/>
        </w:rPr>
        <w:t xml:space="preserve">2017_11_15-01_11_44 - DetectEmoticonsAndEmojis_Performance.txt: </w:t>
      </w:r>
      <w:r>
        <w:t>Resultados de rendimiento de la prueba de forma local para el componente DetectEmoticonsAndEmojis en FoodDetection, de forma automática ejecutada el 15 de noviembre de 2017 a las 01:11:44.</w:t>
      </w:r>
    </w:p>
    <w:p>
      <w:r>
        <w:rPr>
          <w:b/>
          <w:u w:val="single"/>
        </w:rPr>
        <w:t xml:space="preserve">2017_11_15-01_13_01 - DetectEmoticonsAndEmojis_Performance.txt: </w:t>
      </w:r>
      <w:r>
        <w:t>Resultados de rendimiento de la prueba de forma local para el componente DetectEmoticonsAndEmojis en FoodDetection, de forma automática ejecutada el 15 de noviembre de 2017 a las 01:13:01.</w:t>
      </w:r>
    </w:p>
    <w:p>
      <w:r>
        <w:rPr>
          <w:b/>
          <w:u w:val="single"/>
        </w:rPr>
        <w:t xml:space="preserve">2017_11_15-01_14_14 - DetectEmoticonsAndEmojis_Performance.txt: </w:t>
      </w:r>
      <w:r>
        <w:t>Resultados de rendimiento de la prueba de forma local para el componente DetectEmoticonsAndEmojis en FoodDetection, de forma automática ejecutada el 15 de noviembre de 2017 a las 01:14:14.</w:t>
      </w:r>
    </w:p>
    <w:p>
      <w:r>
        <w:rPr>
          <w:b/>
          <w:u w:val="single"/>
        </w:rPr>
        <w:t xml:space="preserve">2017_11_15-01_15_14 - DetectEmoticonsAndEmojis_Performance.txt: </w:t>
      </w:r>
      <w:r>
        <w:t>Resultados de rendimiento de la prueba de forma local para el componente DetectEmoticonsAndEmojis en FoodDetection, de forma automática ejecutada el 15 de noviembre de 2017 a las 01:15:14.</w:t>
      </w:r>
    </w:p>
    <w:p>
      <w:r>
        <w:rPr>
          <w:b/>
          <w:u w:val="single"/>
        </w:rPr>
        <w:t xml:space="preserve">2017_11_15-01_15_52 - DetectEmoticonsAndEmojis_Performance.txt: </w:t>
      </w:r>
      <w:r>
        <w:t>Resultados de rendimiento de la prueba de forma local para el componente DetectEmoticonsAndEmojis en FoodDetection, de forma automática ejecutada el 15 de noviembre de 2017 a las 01:15:52.</w:t>
      </w:r>
    </w:p>
    <w:p>
      <w:r>
        <w:rPr>
          <w:b/>
          <w:u w:val="single"/>
        </w:rPr>
        <w:t xml:space="preserve">2017_11_15-01_41_51 - DetectEmoticonsAndEmojis_Performance.txt: </w:t>
      </w:r>
      <w:r>
        <w:t>Resultados de rendimiento de la prueba de forma local para el componente DetectEmoticonsAndEmojis en FoodDetection, de forma automática ejecutada el 15 de noviembre de 2017 a las 01:41:51.</w:t>
      </w:r>
    </w:p>
    <w:p>
      <w:r>
        <w:rPr>
          <w:b/>
          <w:u w:val="single"/>
        </w:rPr>
        <w:t xml:space="preserve">2017_11_15-01_42_41 - DetectEmoticonsAndEmojis_Performance.txt: </w:t>
      </w:r>
      <w:r>
        <w:t>Resultados de rendimiento de la prueba de forma local para el componente DetectEmoticonsAndEmojis en FoodDetection, de forma automática ejecutada el 15 de noviembre de 2017 a las 01:42:41.</w:t>
      </w:r>
    </w:p>
    <w:p>
      <w:r>
        <w:rPr>
          <w:b/>
          <w:u w:val="single"/>
        </w:rPr>
        <w:t xml:space="preserve">2017_11_15-01_44_39 - DetectEmoticonsAndEmojis_Performance.txt: </w:t>
      </w:r>
      <w:r>
        <w:t>Resultados de rendimiento de la prueba de forma local para el componente DetectEmoticonsAndEmojis en FoodDetection, de forma automática ejecutada el 15 de noviembre de 2017 a las 01:44:39.</w:t>
      </w:r>
    </w:p>
    <w:p>
      <w:r>
        <w:rPr>
          <w:b/>
          <w:u w:val="single"/>
        </w:rPr>
        <w:t xml:space="preserve">2017_11_15-01_46_43 - DetectEmoticonsAndEmojis_Performance.txt: </w:t>
      </w:r>
      <w:r>
        <w:t>Resultados de rendimiento de la prueba de forma local para el componente DetectEmoticonsAndEmojis en FoodDetection, de forma automática ejecutada el 15 de noviembre de 2017 a las 01:46:43.</w:t>
      </w:r>
    </w:p>
    <w:p>
      <w:r>
        <w:rPr>
          <w:b/>
          <w:u w:val="single"/>
        </w:rPr>
        <w:t xml:space="preserve">2017_11_15-01_54_30 - DetectFoodWithSpacyTest_Performance.txt: </w:t>
      </w:r>
      <w:r>
        <w:t>Resultados de rendimiento de la prueba de forma local para el componente DetectFoodWithSpacyTest, de forma automática ejecutada el 15 de noviembre de 2017 a las 01:54:30.</w:t>
      </w:r>
    </w:p>
    <w:p>
      <w:r>
        <w:rPr>
          <w:b/>
          <w:u w:val="single"/>
        </w:rPr>
        <w:t xml:space="preserve">2017_11_15-01_59_35 - DetectEmoticonsAndEmojis_Performance.txt: </w:t>
      </w:r>
      <w:r>
        <w:t>Resultados de rendimiento de la prueba de forma local para el componente DetectEmoticonsAndEmojis en FoodDetection, de forma automática ejecutada el 15 de noviembre de 2017 a las 01:59:35.</w:t>
      </w:r>
    </w:p>
    <w:p>
      <w:r>
        <w:rPr>
          <w:b/>
          <w:u w:val="single"/>
        </w:rPr>
        <w:t xml:space="preserve">2017_11_15-02_01_40 - DetectEmoticonsAndEmojis_Performance.txt: </w:t>
      </w:r>
      <w:r>
        <w:t>Resultados de rendimiento de la prueba de forma local para el componente DetectEmoticonsAndEmojis en FoodDetection, de forma automática ejecutada el 15 de noviembre de 2017 a las 02:01:40.</w:t>
      </w:r>
    </w:p>
    <w:p>
      <w:r>
        <w:rPr>
          <w:b/>
          <w:u w:val="single"/>
        </w:rPr>
        <w:t xml:space="preserve">2017_11_15-02_05_19 - DetectEmoticonsAndEmojis_Performance.txt: </w:t>
      </w:r>
      <w:r>
        <w:t>Resultados de rendimiento de la prueba de forma local para el componente DetectEmoticonsAndEmojis en FoodDetection, de forma automática ejecutada el 15 de noviembre de 2017 a las 02:05:19.</w:t>
      </w:r>
    </w:p>
    <w:p>
      <w:r>
        <w:rPr>
          <w:b/>
          <w:u w:val="single"/>
        </w:rPr>
        <w:t xml:space="preserve">2017_11_15-02_25_30 - DetectEmoticonsAndEmojis_Performance.txt: </w:t>
      </w:r>
      <w:r>
        <w:t>Resultados de rendimiento de la prueba de forma local para el componente DetectEmoticonsAndEmojis en FoodDetection, de forma automática ejecutada el 15 de noviembre de 2017 a las 02:25:30.</w:t>
      </w:r>
    </w:p>
    <w:p>
      <w:r>
        <w:rPr>
          <w:b/>
          <w:u w:val="single"/>
        </w:rPr>
        <w:t xml:space="preserve">2017_11_15-02_26_02 - DetectEmoticonsAndEmojis_Performance.txt: </w:t>
      </w:r>
      <w:r>
        <w:t>Resultados de rendimiento de la prueba de forma local para el componente DetectEmoticonsAndEmojis en FoodDetection, de forma automática ejecutada el 15 de noviembre de 2017 a las 02:26:02.</w:t>
      </w:r>
    </w:p>
    <w:p>
      <w:r>
        <w:rPr>
          <w:b/>
          <w:u w:val="single"/>
        </w:rPr>
        <w:t xml:space="preserve">2017_11_15-02_27_45 - DetectEmoticonsAndEmojis_Performance.txt: </w:t>
      </w:r>
      <w:r>
        <w:t>Resultados de rendimiento de la prueba de forma local para el componente DetectEmoticonsAndEmojis en FoodDetection, de forma automática ejecutada el 15 de noviembre de 2017 a las 02:27:45.</w:t>
      </w:r>
    </w:p>
    <w:p>
      <w:r>
        <w:rPr>
          <w:b/>
          <w:u w:val="single"/>
        </w:rPr>
        <w:t xml:space="preserve">2017_11_15-02_29_14 - DetectEmoticonsAndEmojis_Performance.txt: </w:t>
      </w:r>
      <w:r>
        <w:t>Resultados de rendimiento de la prueba de forma local para el componente DetectEmoticonsAndEmojis en FoodDetection, de forma automática ejecutada el 15 de noviembre de 2017 a las 02:29:14.</w:t>
      </w:r>
    </w:p>
    <w:p>
      <w:r>
        <w:rPr>
          <w:b/>
          <w:u w:val="single"/>
        </w:rPr>
        <w:t xml:space="preserve">2017_11_15-02_36_31 - DetectEmoticonsAndEmojis_Performance.txt: </w:t>
      </w:r>
      <w:r>
        <w:t>Resultados de rendimiento de la prueba de forma local para el componente DetectEmoticonsAndEmojis en FoodDetection, de forma automática ejecutada el 15 de noviembre de 2017 a las 02:36:31.</w:t>
      </w:r>
    </w:p>
    <w:p>
      <w:r>
        <w:rPr>
          <w:b/>
          <w:u w:val="single"/>
        </w:rPr>
        <w:t xml:space="preserve">2017_11_15-02_38_23 - DetectEmoticonsAndEmojis_Performance.txt: </w:t>
      </w:r>
      <w:r>
        <w:t>Resultados de rendimiento de la prueba de forma local para el componente DetectEmoticonsAndEmojis en FoodDetection, de forma automática ejecutada el 15 de noviembre de 2017 a las 02:38:23.</w:t>
      </w:r>
    </w:p>
    <w:p>
      <w:r>
        <w:rPr>
          <w:b/>
          <w:u w:val="single"/>
        </w:rPr>
        <w:t xml:space="preserve">2017_11_15-02_40_33 - DetectEmoticonsAndEmojis_Performance.txt: </w:t>
      </w:r>
      <w:r>
        <w:t>Resultados de rendimiento de la prueba de forma local para el componente DetectEmoticonsAndEmojis en FoodDetection, de forma automática ejecutada el 15 de noviembre de 2017 a las 02:40:33.</w:t>
      </w:r>
    </w:p>
    <w:p>
      <w:r>
        <w:rPr>
          <w:b/>
          <w:u w:val="single"/>
        </w:rPr>
        <w:t xml:space="preserve">2017_11_15-02_42_53 - DetectEmoticonsAndEmojis_Performance.txt: </w:t>
      </w:r>
      <w:r>
        <w:t>Resultados de rendimiento de la prueba de forma local para el componente DetectEmoticonsAndEmojis en FoodDetection, de forma automática ejecutada el 15 de noviembre de 2017 a las 02:42:53.</w:t>
      </w:r>
    </w:p>
    <w:p>
      <w:r>
        <w:rPr>
          <w:b/>
          <w:u w:val="single"/>
        </w:rPr>
        <w:t xml:space="preserve">2017_11_15-02_50_46 - DetectEmoticonsAndEmojis_Performance.txt: </w:t>
      </w:r>
      <w:r>
        <w:t>Resultados de rendimiento de la prueba de forma local para el componente DetectEmoticonsAndEmojis en FoodDetection, de forma automática ejecutada el 15 de noviembre de 2017 a las 02:50:46.</w:t>
      </w:r>
    </w:p>
    <w:p>
      <w:r>
        <w:rPr>
          <w:b/>
          <w:u w:val="single"/>
        </w:rPr>
        <w:t xml:space="preserve">2017_11_15-02_52_20 - DetectEmoticonsAndEmojis_Performance.txt: </w:t>
      </w:r>
      <w:r>
        <w:t>Resultados de rendimiento de la prueba de forma local para el componente DetectEmoticonsAndEmojis en FoodDetection, de forma automática ejecutada el 15 de noviembre de 2017 a las 02:52:20.</w:t>
      </w:r>
    </w:p>
    <w:p>
      <w:r>
        <w:rPr>
          <w:b/>
          <w:u w:val="single"/>
        </w:rPr>
        <w:t xml:space="preserve">2017_11_15-02_53_08 - DetectEmoticonsAndEmojis_Performance.txt: </w:t>
      </w:r>
      <w:r>
        <w:t>Resultados de rendimiento de la prueba de forma local para el componente DetectEmoticonsAndEmojis en FoodDetection, de forma automática ejecutada el 15 de noviembre de 2017 a las 02:53:08.</w:t>
      </w:r>
    </w:p>
    <w:p>
      <w:r>
        <w:rPr>
          <w:b/>
          <w:u w:val="single"/>
        </w:rPr>
        <w:t xml:space="preserve">2017_11_15-02_55_22 - DetectEmoticonsAndEmojis_Performance.txt: </w:t>
      </w:r>
      <w:r>
        <w:t>Resultados de rendimiento de la prueba de forma local para el componente DetectEmoticonsAndEmojis en FoodDetection, de forma automática ejecutada el 15 de noviembre de 2017 a las 02:55:22.</w:t>
      </w:r>
    </w:p>
    <w:p>
      <w:r>
        <w:rPr>
          <w:b/>
          <w:u w:val="single"/>
        </w:rPr>
        <w:t xml:space="preserve">2017_11_15-02_55_53 - DetectEmoticonsAndEmojis_Performance.txt: </w:t>
      </w:r>
      <w:r>
        <w:t>Resultados de rendimiento de la prueba de forma local para el componente DetectEmoticonsAndEmojis en FoodDetection, de forma automática ejecutada el 15 de noviembre de 2017 a las 02:55:53.</w:t>
      </w:r>
    </w:p>
    <w:p>
      <w:r>
        <w:rPr>
          <w:b/>
          <w:u w:val="single"/>
        </w:rPr>
        <w:t xml:space="preserve">2017_11_15-02_58_31 - DetectEmoticonsAndEmojis_Performance.txt: </w:t>
      </w:r>
      <w:r>
        <w:t>Resultados de rendimiento de la prueba de forma local para el componente DetectEmoticonsAndEmojis en FoodDetection, de forma automática ejecutada el 15 de noviembre de 2017 a las 02:58:31.</w:t>
      </w:r>
    </w:p>
    <w:p>
      <w:r>
        <w:rPr>
          <w:b/>
          <w:u w:val="single"/>
        </w:rPr>
        <w:t xml:space="preserve">2017_11_15-03_04_35 - DetectEmoticonsAndEmojis_Performance.txt: </w:t>
      </w:r>
      <w:r>
        <w:t>Resultados de rendimiento de la prueba de forma local para el componente DetectEmoticonsAndEmojis en FoodDetection, de forma automática ejecutada el 15 de noviembre de 2017 a las 03:04:35.</w:t>
      </w:r>
    </w:p>
    <w:p>
      <w:r>
        <w:rPr>
          <w:b/>
          <w:u w:val="single"/>
        </w:rPr>
        <w:t xml:space="preserve">2017_11_15-03_05_28 - DetectEmoticonsAndEmojis_Performance.txt: </w:t>
      </w:r>
      <w:r>
        <w:t>Resultados de rendimiento de la prueba de forma local para el componente DetectEmoticonsAndEmojis en FoodDetection, de forma automática ejecutada el 15 de noviembre de 2017 a las 03:05:28.</w:t>
      </w:r>
    </w:p>
    <w:p>
      <w:r>
        <w:rPr>
          <w:b/>
          <w:u w:val="single"/>
        </w:rPr>
        <w:t xml:space="preserve">2017_11_15-03_14_32 - DetectEmoticonsAndEmojis_Performance.txt: </w:t>
      </w:r>
      <w:r>
        <w:t>Resultados de rendimiento de la prueba de forma local para el componente DetectEmoticonsAndEmojis en FoodDetection, de forma automática ejecutada el 15 de noviembre de 2017 a las 03:14:32.</w:t>
      </w:r>
    </w:p>
    <w:p>
      <w:r>
        <w:rPr>
          <w:b/>
          <w:u w:val="single"/>
        </w:rPr>
        <w:t xml:space="preserve">2017_11_15-03_18_59 - DetectEmoticonsAndEmojis_Performance.txt: </w:t>
      </w:r>
      <w:r>
        <w:t>Resultados de rendimiento de la prueba de forma local para el componente DetectEmoticonsAndEmojis en FoodDetection, de forma automática ejecutada el 15 de noviembre de 2017 a las 03:18:59.</w:t>
      </w:r>
    </w:p>
    <w:p>
      <w:r>
        <w:rPr>
          <w:b/>
          <w:u w:val="single"/>
        </w:rPr>
        <w:t xml:space="preserve">2017_11_15-03_21_41 - DetectEmoticonsAndEmojis_Performance.txt: </w:t>
      </w:r>
      <w:r>
        <w:t>Resultados de rendimiento de la prueba de forma local para el componente DetectEmoticonsAndEmojis en FoodDetection, de forma automática ejecutada el 15 de noviembre de 2017 a las 03:21:41.</w:t>
      </w:r>
    </w:p>
    <w:p>
      <w:r>
        <w:rPr>
          <w:b/>
          <w:u w:val="single"/>
        </w:rPr>
        <w:t xml:space="preserve">2017_11_15-03_22_53 - DetectEmoticonsAndEmojis_Performance.txt: </w:t>
      </w:r>
      <w:r>
        <w:t>Resultados de rendimiento de la prueba de forma local para el componente DetectEmoticonsAndEmojis en FoodDetection, de forma automática ejecutada el 15 de noviembre de 2017 a las 03:22:53.</w:t>
      </w:r>
    </w:p>
    <w:p>
      <w:r>
        <w:rPr>
          <w:b/>
          <w:u w:val="single"/>
        </w:rPr>
        <w:t xml:space="preserve">2017_11_15-03_32_10 - DetectEmoticonsAndEmojis_Performance.txt: </w:t>
      </w:r>
      <w:r>
        <w:t>Resultados de rendimiento de la prueba de forma local para el componente DetectEmoticonsAndEmojis en FoodDetection, de forma automática ejecutada el 15 de noviembre de 2017 a las 03:32:10.</w:t>
      </w:r>
    </w:p>
    <w:p>
      <w:r>
        <w:rPr>
          <w:b/>
          <w:u w:val="single"/>
        </w:rPr>
        <w:t xml:space="preserve">2017_11_16 - Tareas.xlsx: </w:t>
      </w:r>
      <w:r>
        <w:t>Documento: Tareas.xlsx. Versión del 16 de noviembre de 2017.</w:t>
      </w:r>
    </w:p>
    <w:p>
      <w:r>
        <w:rPr>
          <w:b/>
          <w:u w:val="single"/>
        </w:rPr>
        <w:t xml:space="preserve">2017_11_17 - Caracteres de variación.txt: </w:t>
      </w:r>
      <w:r>
        <w:t>Documento: Caracteres de variación.txt. Versión del 17 de noviembre de 2017.</w:t>
      </w:r>
    </w:p>
    <w:p>
      <w:r>
        <w:rPr>
          <w:b/>
          <w:u w:val="single"/>
        </w:rPr>
        <w:t xml:space="preserve">2017_11_17 - list - complementary_characters.txt: </w:t>
      </w:r>
      <w:r>
        <w:t>Última versión de la lista de caracteres complementarios generada de la lista original del 17 de noviembre de 2017.</w:t>
      </w:r>
    </w:p>
    <w:p>
      <w:r>
        <w:rPr>
          <w:b/>
          <w:u w:val="single"/>
        </w:rPr>
        <w:t xml:space="preserve">2017_11_17 - list - raw_complementary_characters.txt: </w:t>
      </w:r>
      <w:r>
        <w:t>Última versión de la lista de caracteres complementarios conseguida de http://www.fileformat.info/info/unicode/category/So/list.htm y https://codepoints.net/basic_multilingual_plane del 17 de noviembre de 2017.</w:t>
      </w:r>
    </w:p>
    <w:p>
      <w:r>
        <w:rPr>
          <w:b/>
          <w:u w:val="single"/>
        </w:rPr>
        <w:t xml:space="preserve">2017_11_17 - Planeación de Tareas V.0.1.xlsx: </w:t>
      </w:r>
      <w:r>
        <w:t>Documento: Planeación de Tareas V.0.1.xlsx. Versión del 17 de noviembre de 2017.</w:t>
      </w:r>
    </w:p>
    <w:p>
      <w:r>
        <w:rPr>
          <w:b/>
          <w:u w:val="single"/>
        </w:rPr>
        <w:t xml:space="preserve">2017_11_17-15_44_22 - DetectEmoticonsAndEmojis_Performance.txt: </w:t>
      </w:r>
      <w:r>
        <w:t>Resultados de rendimiento de la prueba de forma local para el componente DetectEmoticonsAndEmojis en FoodDetection, de forma automática ejecutada el 17 de noviembre de 2017 a las 15:44:22.</w:t>
      </w:r>
    </w:p>
    <w:p>
      <w:r>
        <w:rPr>
          <w:b/>
          <w:u w:val="single"/>
        </w:rPr>
        <w:t xml:space="preserve">2017_11_17-16_15_15 - DetectEmoticonsAndEmojis_Performance.txt: </w:t>
      </w:r>
      <w:r>
        <w:t>Resultados de rendimiento de la prueba de forma local para el componente DetectEmoticonsAndEmojis en FoodDetection, de forma automática ejecutada el 17 de noviembre de 2017 a las 16:15:15.</w:t>
      </w:r>
    </w:p>
    <w:p>
      <w:r>
        <w:rPr>
          <w:b/>
          <w:u w:val="single"/>
        </w:rPr>
        <w:t xml:space="preserve">2017_11_17-17_03_25 - DetectEmoticonsAndEmojis_Performance.txt: </w:t>
      </w:r>
      <w:r>
        <w:t>Resultados de rendimiento de la prueba de forma local para el componente DetectEmoticonsAndEmojis en FoodDetection, de forma automática ejecutada el 17 de noviembre de 2017 a las 17:03:25.</w:t>
      </w:r>
    </w:p>
    <w:p>
      <w:r>
        <w:rPr>
          <w:b/>
          <w:u w:val="single"/>
        </w:rPr>
        <w:t xml:space="preserve">2017_11_17-17_06_37 - DetectEmoticonsAndEmojis_Performance.txt: </w:t>
      </w:r>
      <w:r>
        <w:t>Resultados de rendimiento de la prueba de forma local para el componente DetectEmoticonsAndEmojis en FoodDetection, de forma automática ejecutada el 17 de noviembre de 2017 a las 17:06:37.</w:t>
      </w:r>
    </w:p>
    <w:p>
      <w:r>
        <w:rPr>
          <w:b/>
          <w:u w:val="single"/>
        </w:rPr>
        <w:t xml:space="preserve">2017_11_17-22_55_31 - ComplementaryCharactersListGeneration_Performance.txt: </w:t>
      </w:r>
      <w:r>
        <w:t>Resultados de rendimiento de la prueba de forma local para el componente ComplementaryCharactersListGeneration, de forma automática ejecutada el 17 de noviembre de 2017 a las 22:55:31.</w:t>
      </w:r>
    </w:p>
    <w:p>
      <w:r>
        <w:rPr>
          <w:b/>
          <w:u w:val="single"/>
        </w:rPr>
        <w:t xml:space="preserve">2017_11_17-22_57_27 - ComplementaryCharactersListGeneration_Performance.txt: </w:t>
      </w:r>
      <w:r>
        <w:t>Resultados de rendimiento de la prueba de forma local para el componente ComplementaryCharactersListGeneration, de forma automática ejecutada el 17 de noviembre de 2017 a las 22:57:27.</w:t>
      </w:r>
    </w:p>
    <w:p>
      <w:r>
        <w:rPr>
          <w:b/>
          <w:u w:val="single"/>
        </w:rPr>
        <w:t xml:space="preserve">2017_11_17-22_58_26 - ComplementaryCharactersListGeneration_Performance.txt: </w:t>
      </w:r>
      <w:r>
        <w:t>Resultados de rendimiento de la prueba de forma local para el componente ComplementaryCharactersListGeneration, de forma automática ejecutada el 17 de noviembre de 2017 a las 22:58:26.</w:t>
      </w:r>
    </w:p>
    <w:p>
      <w:r>
        <w:rPr>
          <w:b/>
          <w:u w:val="single"/>
        </w:rPr>
        <w:t xml:space="preserve">2017_11_17-23_21_16 - DetectEmoticonsAndEmojis_Performance.txt: </w:t>
      </w:r>
      <w:r>
        <w:t>Resultados de rendimiento de la prueba de forma local para el componente DetectEmoticonsAndEmojis en FoodDetection, de forma automática ejecutada el 17 de noviembre de 2017 a las 23:21:16.</w:t>
      </w:r>
    </w:p>
    <w:p>
      <w:r>
        <w:rPr>
          <w:b/>
          <w:u w:val="single"/>
        </w:rPr>
        <w:t xml:space="preserve">2017_11_17-23_22_04 - DetectEmoticonsAndEmojis_Performance.txt: </w:t>
      </w:r>
      <w:r>
        <w:t>Resultados de rendimiento de la prueba de forma local para el componente DetectEmoticonsAndEmojis en FoodDetection, de forma automática ejecutada el 17 de noviembre de 2017 a las 23:22:04.</w:t>
      </w:r>
    </w:p>
    <w:p>
      <w:r>
        <w:rPr>
          <w:b/>
          <w:u w:val="single"/>
        </w:rPr>
        <w:t xml:space="preserve">2017_11_17-23_23_23 - DetectEmoticonsAndEmojis_Performance.txt: </w:t>
      </w:r>
      <w:r>
        <w:t>Resultados de rendimiento de la prueba de forma local para el componente DetectEmoticonsAndEmojis en FoodDetection, de forma automática ejecutada el 17 de noviembre de 2017 a las 23:23:23.</w:t>
      </w:r>
    </w:p>
    <w:p>
      <w:r>
        <w:rPr>
          <w:b/>
          <w:u w:val="single"/>
        </w:rPr>
        <w:t xml:space="preserve">2017_11_17-23_25_14 - DetectEmoticonsAndEmojis_Performance.txt: </w:t>
      </w:r>
      <w:r>
        <w:t>Resultados de rendimiento de la prueba de forma local para el componente DetectEmoticonsAndEmojis en FoodDetection, de forma automática ejecutada el 17 de noviembre de 2017 a las 23:25:14.</w:t>
      </w:r>
    </w:p>
    <w:p>
      <w:r>
        <w:rPr>
          <w:b/>
          <w:u w:val="single"/>
        </w:rPr>
        <w:t xml:space="preserve">2017_11_17-23_26_38 - DetectEmoticonsAndEmojis_Performance.txt: </w:t>
      </w:r>
      <w:r>
        <w:t>Resultados de rendimiento de la prueba de forma local para el componente DetectEmoticonsAndEmojis en FoodDetection, de forma automática ejecutada el 17 de noviembre de 2017 a las 23:26:38.</w:t>
      </w:r>
    </w:p>
    <w:p>
      <w:r>
        <w:rPr>
          <w:b/>
          <w:u w:val="single"/>
        </w:rPr>
        <w:t xml:space="preserve">2017_11_17-23_35_52 - DetectEmoticonsAndEmojis_Performance.txt: </w:t>
      </w:r>
      <w:r>
        <w:t>Resultados de rendimiento de la prueba de forma local para el componente DetectEmoticonsAndEmojis en FoodDetection, de forma automática ejecutada el 17 de noviembre de 2017 a las 23:35:52.</w:t>
      </w:r>
    </w:p>
    <w:p>
      <w:r>
        <w:rPr>
          <w:b/>
          <w:u w:val="single"/>
        </w:rPr>
        <w:t xml:space="preserve">2017_11_17-23_37_29 - DetectEmoticonsAndEmojis_Performance.txt: </w:t>
      </w:r>
      <w:r>
        <w:t>Resultados de rendimiento de la prueba de forma local para el componente DetectEmoticonsAndEmojis en FoodDetection, de forma automática ejecutada el 17 de noviembre de 2017 a las 23:37:29.</w:t>
      </w:r>
    </w:p>
    <w:p>
      <w:r>
        <w:rPr>
          <w:b/>
          <w:u w:val="single"/>
        </w:rPr>
        <w:t xml:space="preserve">2017_11_17-23_44_51 - DetectEmoticonsAndEmojis_Performance.txt: </w:t>
      </w:r>
      <w:r>
        <w:t>Resultados de rendimiento de la prueba de forma local para el componente DetectEmoticonsAndEmojis en FoodDetection, de forma automática ejecutada el 17 de noviembre de 2017 a las 23:44:51.</w:t>
      </w:r>
    </w:p>
    <w:p>
      <w:r>
        <w:rPr>
          <w:b/>
          <w:u w:val="single"/>
        </w:rPr>
        <w:t xml:space="preserve">2017_11_17-23_47_49 - DetectEmoticonsAndEmojis_Performance.txt: </w:t>
      </w:r>
      <w:r>
        <w:t>Resultados de rendimiento de la prueba de forma local para el componente DetectEmoticonsAndEmojis en FoodDetection, de forma automática ejecutada el 17 de noviembre de 2017 a las 23:47:49.</w:t>
      </w:r>
    </w:p>
    <w:p>
      <w:r>
        <w:rPr>
          <w:b/>
          <w:u w:val="single"/>
        </w:rPr>
        <w:t xml:space="preserve">2017_11_17-23_49_20 - DetectEmoticonsAndEmojis_Performance.txt: </w:t>
      </w:r>
      <w:r>
        <w:t>Resultados de rendimiento de la prueba de forma local para el componente DetectEmoticonsAndEmojis en FoodDetection, de forma automática ejecutada el 17 de noviembre de 2017 a las 23:49:20.</w:t>
      </w:r>
    </w:p>
    <w:p>
      <w:r>
        <w:rPr>
          <w:b/>
          <w:u w:val="single"/>
        </w:rPr>
        <w:t xml:space="preserve">2017_11_17-23_53_12 - DetectEmoticonsAndEmojis_Performance.txt: </w:t>
      </w:r>
      <w:r>
        <w:t>Resultados de rendimiento de la prueba de forma local para el componente DetectEmoticonsAndEmojis en FoodDetection, de forma automática ejecutada el 17 de noviembre de 2017 a las 23:53:12.</w:t>
      </w:r>
    </w:p>
    <w:p>
      <w:r>
        <w:rPr>
          <w:b/>
          <w:u w:val="single"/>
        </w:rPr>
        <w:t xml:space="preserve">2017_11_18 - LanguageDetectionValidation.xlsx: </w:t>
      </w:r>
      <w:r>
        <w:t>Documento: LanguageDetectionValidation.xlsx. Versión del 18 de noviembre de 2017.</w:t>
      </w:r>
    </w:p>
    <w:p>
      <w:r>
        <w:rPr>
          <w:b/>
          <w:u w:val="single"/>
        </w:rPr>
        <w:t xml:space="preserve">2017_11_18 - list - emoticons.txt: </w:t>
      </w:r>
      <w:r>
        <w:t>Última versión de la lista de emoticones generada de la lista original del 18 de noviembre de 2017.</w:t>
      </w:r>
    </w:p>
    <w:p>
      <w:r>
        <w:rPr>
          <w:b/>
          <w:u w:val="single"/>
        </w:rPr>
        <w:t xml:space="preserve">2017_11_18 - Planeación de Tareas V.0.2.xlsx: </w:t>
      </w:r>
      <w:r>
        <w:t>Documento: Planeación de Tareas V.0.2.xlsx. Versión del 18 de noviembre de 2017.</w:t>
      </w:r>
    </w:p>
    <w:p>
      <w:r>
        <w:rPr>
          <w:b/>
          <w:u w:val="single"/>
        </w:rPr>
        <w:t xml:space="preserve">2017_11_18-00_14_06 - DetectEmoticonsAndEmojis_Performance.txt: </w:t>
      </w:r>
      <w:r>
        <w:t>Resultados de rendimiento de la prueba de forma local para el componente DetectEmoticonsAndEmojis en FoodDetection, de forma automática ejecutada el 18 de noviembre de 2017 a las 00:14:06.</w:t>
      </w:r>
    </w:p>
    <w:p>
      <w:r>
        <w:rPr>
          <w:b/>
          <w:u w:val="single"/>
        </w:rPr>
        <w:t xml:space="preserve">2017_11_18-00_14_29 - DetectEmoticonsAndEmojis_Performance.txt: </w:t>
      </w:r>
      <w:r>
        <w:t>Resultados de rendimiento de la prueba de forma local para el componente DetectEmoticonsAndEmojis en FoodDetection, de forma automática ejecutada el 18 de noviembre de 2017 a las 00:14:29.</w:t>
      </w:r>
    </w:p>
    <w:p>
      <w:r>
        <w:rPr>
          <w:b/>
          <w:u w:val="single"/>
        </w:rPr>
        <w:t xml:space="preserve">2017_11_18-00_31_02 - DetectEmoticonsAndEmojis_Performance.txt: </w:t>
      </w:r>
      <w:r>
        <w:t>Resultados de rendimiento de la prueba de forma local para el componente DetectEmoticonsAndEmojis en FoodDetection, de forma automática ejecutada el 18 de noviembre de 2017 a las 00:31:02.</w:t>
      </w:r>
    </w:p>
    <w:p>
      <w:r>
        <w:rPr>
          <w:b/>
          <w:u w:val="single"/>
        </w:rPr>
        <w:t xml:space="preserve">2017_11_18-00_32_00 - DetectEmoticonsAndEmojis_Performance.txt: </w:t>
      </w:r>
      <w:r>
        <w:t>Resultados de rendimiento de la prueba de forma local para el componente DetectEmoticonsAndEmojis en FoodDetection, de forma automática ejecutada el 18 de noviembre de 2017 a las 00:32:00.</w:t>
      </w:r>
    </w:p>
    <w:p>
      <w:r>
        <w:rPr>
          <w:b/>
          <w:u w:val="single"/>
        </w:rPr>
        <w:t xml:space="preserve">2017_11_18-00_32_35 - DetectEmoticonsAndEmojis_Performance.txt: </w:t>
      </w:r>
      <w:r>
        <w:t>Resultados de rendimiento de la prueba de forma local para el componente DetectEmoticonsAndEmojis en FoodDetection, de forma automática ejecutada el 18 de noviembre de 2017 a las 00:32:35.</w:t>
      </w:r>
    </w:p>
    <w:p>
      <w:r>
        <w:rPr>
          <w:b/>
          <w:u w:val="single"/>
        </w:rPr>
        <w:t xml:space="preserve">2017_11_18-00_33_47 - DetectEmoticonsAndEmojis_Performance.txt: </w:t>
      </w:r>
      <w:r>
        <w:t>Resultados de rendimiento de la prueba de forma local para el componente DetectEmoticonsAndEmojis en FoodDetection, de forma automática ejecutada el 18 de noviembre de 2017 a las 00:33:47.</w:t>
      </w:r>
    </w:p>
    <w:p>
      <w:r>
        <w:rPr>
          <w:b/>
          <w:u w:val="single"/>
        </w:rPr>
        <w:t xml:space="preserve">2017_11_18-00_36_36 - DetectEmoticonsAndEmojis_Performance.txt: </w:t>
      </w:r>
      <w:r>
        <w:t>Resultados de rendimiento de la prueba de forma local para el componente DetectEmoticonsAndEmojis en FoodDetection, de forma automática ejecutada el 18 de noviembre de 2017 a las 00:36:36.</w:t>
      </w:r>
    </w:p>
    <w:p>
      <w:r>
        <w:rPr>
          <w:b/>
          <w:u w:val="single"/>
        </w:rPr>
        <w:t xml:space="preserve">2017_11_18-00_38_43 - DetectEmoticonsAndEmojis_Performance.txt: </w:t>
      </w:r>
      <w:r>
        <w:t>Resultados de rendimiento de la prueba de forma local para el componente DetectEmoticonsAndEmojis en FoodDetection, de forma automática ejecutada el 18 de noviembre de 2017 a las 00:38:43.</w:t>
      </w:r>
    </w:p>
    <w:p>
      <w:r>
        <w:rPr>
          <w:b/>
          <w:u w:val="single"/>
        </w:rPr>
        <w:t xml:space="preserve">2017_11_18-00_42_08 - DetectEmoticonsAndEmojis_Performance.txt: </w:t>
      </w:r>
      <w:r>
        <w:t>Resultados de rendimiento de la prueba de forma local para el componente DetectEmoticonsAndEmojis en FoodDetection, de forma automática ejecutada el 18 de noviembre de 2017 a las 00:42:08.</w:t>
      </w:r>
    </w:p>
    <w:p>
      <w:r>
        <w:rPr>
          <w:b/>
          <w:u w:val="single"/>
        </w:rPr>
        <w:t xml:space="preserve">2017_11_18-00_47_12 - DetectEmoticonsAndEmojis_Performance.txt: </w:t>
      </w:r>
      <w:r>
        <w:t>Resultados de rendimiento de la prueba de forma local para el componente DetectEmoticonsAndEmojis en FoodDetection, de forma automática ejecutada el 18 de noviembre de 2017 a las 00:47:12.</w:t>
      </w:r>
    </w:p>
    <w:p>
      <w:r>
        <w:rPr>
          <w:b/>
          <w:u w:val="single"/>
        </w:rPr>
        <w:t xml:space="preserve">2017_11_18-00_49_24 - DetectEmoticonsAndEmojis_Performance.txt: </w:t>
      </w:r>
      <w:r>
        <w:t>Resultados de rendimiento de la prueba de forma local para el componente DetectEmoticonsAndEmojis en FoodDetection, de forma automática ejecutada el 18 de noviembre de 2017 a las 00:49:24.</w:t>
      </w:r>
    </w:p>
    <w:p>
      <w:r>
        <w:rPr>
          <w:b/>
          <w:u w:val="single"/>
        </w:rPr>
        <w:t xml:space="preserve">2017_11_18-00_51_38 - DetectEmoticonsAndEmojis_Performance.txt: </w:t>
      </w:r>
      <w:r>
        <w:t>Resultados de rendimiento de la prueba de forma local para el componente DetectEmoticonsAndEmojis en FoodDetection, de forma automática ejecutada el 18 de noviembre de 2017 a las 00:51:38.</w:t>
      </w:r>
    </w:p>
    <w:p>
      <w:r>
        <w:rPr>
          <w:b/>
          <w:u w:val="single"/>
        </w:rPr>
        <w:t xml:space="preserve">2017_11_18-00_54_59 - DetectEmoticonsAndEmojis_Performance.txt: </w:t>
      </w:r>
      <w:r>
        <w:t>Resultados de rendimiento de la prueba de forma local para el componente DetectEmoticonsAndEmojis en FoodDetection, de forma automática ejecutada el 18 de noviembre de 2017 a las 00:54:59.</w:t>
      </w:r>
    </w:p>
    <w:p>
      <w:r>
        <w:rPr>
          <w:b/>
          <w:u w:val="single"/>
        </w:rPr>
        <w:t xml:space="preserve">2017_11_18-00_59_34 - DetectEmoticonsAndEmojis_Performance.txt: </w:t>
      </w:r>
      <w:r>
        <w:t>Resultados de rendimiento de la prueba de forma local para el componente DetectEmoticonsAndEmojis en FoodDetection, de forma automática ejecutada el 18 de noviembre de 2017 a las 00:59:34.</w:t>
      </w:r>
    </w:p>
    <w:p>
      <w:r>
        <w:rPr>
          <w:b/>
          <w:u w:val="single"/>
        </w:rPr>
        <w:t xml:space="preserve">2017_11_18-01_06_53 - DetectEmoticonsAndEmojis_Performance.txt: </w:t>
      </w:r>
      <w:r>
        <w:t>Resultados de rendimiento de la prueba de forma local para el componente DetectEmoticonsAndEmojis en FoodDetection, de forma automática ejecutada el 18 de noviembre de 2017 a las 01:06:53.</w:t>
      </w:r>
    </w:p>
    <w:p>
      <w:r>
        <w:rPr>
          <w:b/>
          <w:u w:val="single"/>
        </w:rPr>
        <w:t xml:space="preserve">2017_11_18-01_11_57 - DetectEmoticonsAndEmojis_Performance.txt: </w:t>
      </w:r>
      <w:r>
        <w:t>Resultados de rendimiento de la prueba de forma local para el componente DetectEmoticonsAndEmojis en FoodDetection, de forma automática ejecutada el 18 de noviembre de 2017 a las 01:11:57.</w:t>
      </w:r>
    </w:p>
    <w:p>
      <w:r>
        <w:rPr>
          <w:b/>
          <w:u w:val="single"/>
        </w:rPr>
        <w:t xml:space="preserve">2017_11_18-01_18_23 - DetectEmoticonsAndEmojis_Performance.txt: </w:t>
      </w:r>
      <w:r>
        <w:t>Resultados de rendimiento de la prueba de forma local para el componente DetectEmoticonsAndEmojis en FoodDetection, de forma automática ejecutada el 18 de noviembre de 2017 a las 01:18:23.</w:t>
      </w:r>
    </w:p>
    <w:p>
      <w:r>
        <w:rPr>
          <w:b/>
          <w:u w:val="single"/>
        </w:rPr>
        <w:t xml:space="preserve">2017_11_18-01_20_26 - DetectEmoticonsAndEmojis_Performance.txt: </w:t>
      </w:r>
      <w:r>
        <w:t>Resultados de rendimiento de la prueba de forma local para el componente DetectEmoticonsAndEmojis en FoodDetection, de forma automática ejecutada el 18 de noviembre de 2017 a las 01:20:26.</w:t>
      </w:r>
    </w:p>
    <w:p>
      <w:r>
        <w:rPr>
          <w:b/>
          <w:u w:val="single"/>
        </w:rPr>
        <w:t xml:space="preserve">2017_11_18-01_27_16 - DetectEmoticonsAndEmojis_Performance.txt: </w:t>
      </w:r>
      <w:r>
        <w:t>Resultados de rendimiento de la prueba de forma local para el componente DetectEmoticonsAndEmojis en FoodDetection, de forma automática ejecutada el 18 de noviembre de 2017 a las 01:27:16.</w:t>
      </w:r>
    </w:p>
    <w:p>
      <w:r>
        <w:rPr>
          <w:b/>
          <w:u w:val="single"/>
        </w:rPr>
        <w:t xml:space="preserve">2017_11_18-01_29_01 - DetectEmoticonsAndEmojis_Performance.txt: </w:t>
      </w:r>
      <w:r>
        <w:t>Resultados de rendimiento de la prueba de forma local para el componente DetectEmoticonsAndEmojis en FoodDetection, de forma automática ejecutada el 18 de noviembre de 2017 a las 01:29:01.</w:t>
      </w:r>
    </w:p>
    <w:p>
      <w:r>
        <w:rPr>
          <w:b/>
          <w:u w:val="single"/>
        </w:rPr>
        <w:t xml:space="preserve">2017_11_18-01_35_19 - DetectEmoticonsAndEmojis_Performance.txt: </w:t>
      </w:r>
      <w:r>
        <w:t>Resultados de rendimiento de la prueba de forma local para el componente DetectEmoticonsAndEmojis en FoodDetection, de forma automática ejecutada el 18 de noviembre de 2017 a las 01:35:19.</w:t>
      </w:r>
    </w:p>
    <w:p>
      <w:r>
        <w:rPr>
          <w:b/>
          <w:u w:val="single"/>
        </w:rPr>
        <w:t xml:space="preserve">2017_11_18-01_50_08 - DetectEmoticonsAndEmojis_Performance.txt: </w:t>
      </w:r>
      <w:r>
        <w:t>Resultados de rendimiento de la prueba de forma local para el componente DetectEmoticonsAndEmojis en FoodDetection, de forma automática ejecutada el 18 de noviembre de 2017 a las 01:50:08.</w:t>
      </w:r>
    </w:p>
    <w:p>
      <w:r>
        <w:rPr>
          <w:b/>
          <w:u w:val="single"/>
        </w:rPr>
        <w:t xml:space="preserve">2017_11_18-02_00_26 - DetectEmoticonsAndEmojis_Performance.txt: </w:t>
      </w:r>
      <w:r>
        <w:t>Resultados de rendimiento de la prueba de forma local para el componente DetectEmoticonsAndEmojis en FoodDetection, de forma automática ejecutada el 18 de noviembre de 2017 a las 02:00:26.</w:t>
      </w:r>
    </w:p>
    <w:p>
      <w:r>
        <w:rPr>
          <w:b/>
          <w:u w:val="single"/>
        </w:rPr>
        <w:t xml:space="preserve">2017_11_18-02_05_42 - DetectEmoticonsAndEmojis_Performance.txt: </w:t>
      </w:r>
      <w:r>
        <w:t>Resultados de rendimiento de la prueba de forma local para el componente DetectEmoticonsAndEmojis en FoodDetection, de forma automática ejecutada el 18 de noviembre de 2017 a las 02:05:42.</w:t>
      </w:r>
    </w:p>
    <w:p>
      <w:r>
        <w:rPr>
          <w:b/>
          <w:u w:val="single"/>
        </w:rPr>
        <w:t xml:space="preserve">2017_11_18-02_06_32 - DetectEmoticonsAndEmojis_Performance.txt: </w:t>
      </w:r>
      <w:r>
        <w:t>Resultados de rendimiento de la prueba de forma local para el componente DetectEmoticonsAndEmojis en FoodDetection, de forma automática ejecutada el 18 de noviembre de 2017 a las 02:06:32.</w:t>
      </w:r>
    </w:p>
    <w:p>
      <w:r>
        <w:rPr>
          <w:b/>
          <w:u w:val="single"/>
        </w:rPr>
        <w:t xml:space="preserve">2017_11_18-02_14_54 - DetectEmoticonsAndEmojis_Performance.txt: </w:t>
      </w:r>
      <w:r>
        <w:t>Resultados de rendimiento de la prueba de forma local para el componente DetectEmoticonsAndEmojis en FoodDetection, de forma automática ejecutada el 18 de noviembre de 2017 a las 02:14:54.</w:t>
      </w:r>
    </w:p>
    <w:p>
      <w:r>
        <w:rPr>
          <w:b/>
          <w:u w:val="single"/>
        </w:rPr>
        <w:t xml:space="preserve">2017_11_18-02_33_13 - DetectEmoticonsAndEmojis_Performance.txt: </w:t>
      </w:r>
      <w:r>
        <w:t>Resultados de rendimiento de la prueba de forma local para el componente DetectEmoticonsAndEmojis en FoodDetection, de forma automática ejecutada el 18 de noviembre de 2017 a las 02:33:13.</w:t>
      </w:r>
    </w:p>
    <w:p>
      <w:r>
        <w:rPr>
          <w:b/>
          <w:u w:val="single"/>
        </w:rPr>
        <w:t xml:space="preserve">2017_11_18-02_33_13 - LanguageDetection.txt: </w:t>
      </w:r>
      <w:r>
        <w:t>Documento: LanguageDetection.txt. Versión del 18 de noviembre de 2017.</w:t>
      </w:r>
    </w:p>
    <w:p>
      <w:r>
        <w:rPr>
          <w:b/>
          <w:u w:val="single"/>
        </w:rPr>
        <w:t xml:space="preserve">2017_11_18-02_38_55 - DetectEmoticonsAndEmojis_Performance.txt: </w:t>
      </w:r>
      <w:r>
        <w:t>Resultados de rendimiento de la prueba de forma local para el componente DetectEmoticonsAndEmojis en FoodDetection, de forma automática ejecutada el 18 de noviembre de 2017 a las 02:38:55.</w:t>
      </w:r>
    </w:p>
    <w:p>
      <w:r>
        <w:rPr>
          <w:b/>
          <w:u w:val="single"/>
        </w:rPr>
        <w:t xml:space="preserve">2017_11_18-02_38_55 - LanguageDetection.txt: </w:t>
      </w:r>
      <w:r>
        <w:t>Documento: LanguageDetection.txt. Versión del 18 de noviembre de 2017.</w:t>
      </w:r>
    </w:p>
    <w:p>
      <w:r>
        <w:rPr>
          <w:b/>
          <w:u w:val="single"/>
        </w:rPr>
        <w:t xml:space="preserve">2017_11_18-02_53_44 - DetectLanguage_Performance.txt: </w:t>
      </w:r>
      <w:r>
        <w:t>Resultados de rendimiento de la prueba de forma local para el componente DetectLanguage en FoodDetection, de forma automática ejecutada el 18 de noviembre de 2017 a las 02:53:44.</w:t>
      </w:r>
    </w:p>
    <w:p>
      <w:r>
        <w:rPr>
          <w:b/>
          <w:u w:val="single"/>
        </w:rPr>
        <w:t xml:space="preserve">2017_11_18-02_53_44 - LanguageDetection.txt: </w:t>
      </w:r>
      <w:r>
        <w:t>Documento: LanguageDetection.txt. Versión del 18 de noviembre de 2017.</w:t>
      </w:r>
    </w:p>
    <w:p>
      <w:r>
        <w:rPr>
          <w:b/>
          <w:u w:val="single"/>
        </w:rPr>
        <w:t xml:space="preserve">2017_11_18-03_56_03 - DetectLanguage_Performance.txt: </w:t>
      </w:r>
      <w:r>
        <w:t>Resultados de rendimiento de la prueba de forma local para el componente DetectLanguage en FoodDetection, de forma automática ejecutada el 18 de noviembre de 2017 a las 03:56:03.</w:t>
      </w:r>
    </w:p>
    <w:p>
      <w:r>
        <w:rPr>
          <w:b/>
          <w:u w:val="single"/>
        </w:rPr>
        <w:t xml:space="preserve">2017_11_18-03_56_03 - LanguageDetection.txt: </w:t>
      </w:r>
      <w:r>
        <w:t>Documento: LanguageDetection.txt. Versión del 18 de noviembre de 2017.</w:t>
      </w:r>
    </w:p>
    <w:p>
      <w:r>
        <w:rPr>
          <w:b/>
          <w:u w:val="single"/>
        </w:rPr>
        <w:t xml:space="preserve">2017_11_18-03_56_58 - DetectLanguage_Performance.txt: </w:t>
      </w:r>
      <w:r>
        <w:t>Resultados de rendimiento de la prueba de forma local para el componente DetectLanguage en FoodDetection, de forma automática ejecutada el 18 de noviembre de 2017 a las 03:56:58.</w:t>
      </w:r>
    </w:p>
    <w:p>
      <w:r>
        <w:rPr>
          <w:b/>
          <w:u w:val="single"/>
        </w:rPr>
        <w:t xml:space="preserve">2017_11_18-03_56_58 - LanguageDetection.txt: </w:t>
      </w:r>
      <w:r>
        <w:t>Documento: LanguageDetection.txt. Versión del 18 de noviembre de 2017.</w:t>
      </w:r>
    </w:p>
    <w:p>
      <w:r>
        <w:rPr>
          <w:b/>
          <w:u w:val="single"/>
        </w:rPr>
        <w:t xml:space="preserve">2017_11_18-04_08_56 - DetectEmoticonsAndEmojis_Performance.txt: </w:t>
      </w:r>
      <w:r>
        <w:t>Resultados de rendimiento de la prueba de forma local para el componente DetectEmoticonsAndEmojis en FoodDetection, de forma automática ejecutada el 18 de noviembre de 2017 a las 04:08:56.</w:t>
      </w:r>
    </w:p>
    <w:p>
      <w:r>
        <w:rPr>
          <w:b/>
          <w:u w:val="single"/>
        </w:rPr>
        <w:t xml:space="preserve">2017_11_18-04_11_47 - DetectEmoticonsAndEmojis_Performance.txt: </w:t>
      </w:r>
      <w:r>
        <w:t>Resultados de rendimiento de la prueba de forma local para el componente DetectEmoticonsAndEmojis en FoodDetection, de forma automática ejecutada el 18 de noviembre de 2017 a las 04:11:47.</w:t>
      </w:r>
    </w:p>
    <w:p>
      <w:r>
        <w:rPr>
          <w:b/>
          <w:u w:val="single"/>
        </w:rPr>
        <w:t xml:space="preserve">2017_11_18-04_12_28 - DetectEmoticonsAndEmojis_Performance.txt: </w:t>
      </w:r>
      <w:r>
        <w:t>Resultados de rendimiento de la prueba de forma local para el componente DetectEmoticonsAndEmojis en FoodDetection, de forma automática ejecutada el 18 de noviembre de 2017 a las 04:12:28.</w:t>
      </w:r>
    </w:p>
    <w:p>
      <w:r>
        <w:rPr>
          <w:b/>
          <w:u w:val="single"/>
        </w:rPr>
        <w:t xml:space="preserve">2017_11_18-04_15_44 - DetectEmoticonsAndEmojis_Performance.txt: </w:t>
      </w:r>
      <w:r>
        <w:t>Resultados de rendimiento de la prueba de forma local para el componente DetectEmoticonsAndEmojis en FoodDetection, de forma automática ejecutada el 18 de noviembre de 2017 a las 04:15:44.</w:t>
      </w:r>
    </w:p>
    <w:p>
      <w:r>
        <w:rPr>
          <w:b/>
          <w:u w:val="single"/>
        </w:rPr>
        <w:t xml:space="preserve">2017_11_18-04_18_55 - DetectEmoticonsAndEmojis_Performance.txt: </w:t>
      </w:r>
      <w:r>
        <w:t>Resultados de rendimiento de la prueba de forma local para el componente DetectEmoticonsAndEmojis en FoodDetection, de forma automática ejecutada el 18 de noviembre de 2017 a las 04:18:55.</w:t>
      </w:r>
    </w:p>
    <w:p>
      <w:r>
        <w:rPr>
          <w:b/>
          <w:u w:val="single"/>
        </w:rPr>
        <w:t xml:space="preserve">2017_11_18-04_24_55 - DetectEmoticonsAndEmojis_Performance.txt: </w:t>
      </w:r>
      <w:r>
        <w:t>Resultados de rendimiento de la prueba de forma local para el componente DetectEmoticonsAndEmojis en FoodDetection, de forma automática ejecutada el 18 de noviembre de 2017 a las 04:24:55.</w:t>
      </w:r>
    </w:p>
    <w:p>
      <w:r>
        <w:rPr>
          <w:b/>
          <w:u w:val="single"/>
        </w:rPr>
        <w:t xml:space="preserve">2017_11_18-04_27_39 - DetectEmoticonsAndEmojis_Performance.txt: </w:t>
      </w:r>
      <w:r>
        <w:t>Resultados de rendimiento de la prueba de forma local para el componente DetectEmoticonsAndEmojis en FoodDetection, de forma automática ejecutada el 18 de noviembre de 2017 a las 04:27:39.</w:t>
      </w:r>
    </w:p>
    <w:p>
      <w:r>
        <w:rPr>
          <w:b/>
          <w:u w:val="single"/>
        </w:rPr>
        <w:t xml:space="preserve">2017_11_18-04_28_00 - DetectEmoticonsAndEmojis_Performance.txt: </w:t>
      </w:r>
      <w:r>
        <w:t>Resultados de rendimiento de la prueba de forma local para el componente DetectEmoticonsAndEmojis en FoodDetection, de forma automática ejecutada el 18 de noviembre de 2017 a las 04:28:00.</w:t>
      </w:r>
    </w:p>
    <w:p>
      <w:r>
        <w:rPr>
          <w:b/>
          <w:u w:val="single"/>
        </w:rPr>
        <w:t xml:space="preserve">2017_11_18-04_32_29 - DetectEmoticonsAndEmojis_Performance.txt: </w:t>
      </w:r>
      <w:r>
        <w:t>Resultados de rendimiento de la prueba de forma local para el componente DetectEmoticonsAndEmojis en FoodDetection, de forma automática ejecutada el 18 de noviembre de 2017 a las 04:32:29.</w:t>
      </w:r>
    </w:p>
    <w:p>
      <w:r>
        <w:rPr>
          <w:b/>
          <w:u w:val="single"/>
        </w:rPr>
        <w:t xml:space="preserve">2017_11_18-04_32_49 - DetectEmoticonsAndEmojis_Performance.txt: </w:t>
      </w:r>
      <w:r>
        <w:t>Resultados de rendimiento de la prueba de forma local para el componente DetectEmoticonsAndEmojis en FoodDetection, de forma automática ejecutada el 18 de noviembre de 2017 a las 04:32:49.</w:t>
      </w:r>
    </w:p>
    <w:p>
      <w:r>
        <w:rPr>
          <w:b/>
          <w:u w:val="single"/>
        </w:rPr>
        <w:t xml:space="preserve">2017_11_18-04_35_53 - DetectEmoticonsAndEmojis_Performance.txt: </w:t>
      </w:r>
      <w:r>
        <w:t>Resultados de rendimiento de la prueba de forma local para el componente DetectEmoticonsAndEmojis en FoodDetection, de forma automática ejecutada el 18 de noviembre de 2017 a las 04:35:53.</w:t>
      </w:r>
    </w:p>
    <w:p>
      <w:r>
        <w:rPr>
          <w:b/>
          <w:u w:val="single"/>
        </w:rPr>
        <w:t xml:space="preserve">2017_11_18-04_39_34 - DetectEmoticonsAndEmojis_Performance.txt: </w:t>
      </w:r>
      <w:r>
        <w:t>Resultados de rendimiento de la prueba de forma local para el componente DetectEmoticonsAndEmojis en FoodDetection, de forma automática ejecutada el 18 de noviembre de 2017 a las 04:39:34.</w:t>
      </w:r>
    </w:p>
    <w:p>
      <w:r>
        <w:rPr>
          <w:b/>
          <w:u w:val="single"/>
        </w:rPr>
        <w:t xml:space="preserve">2017_11_18-04_47_14 - CompleteTextAnalysisTest_Performance.txt: </w:t>
      </w:r>
      <w:r>
        <w:t>Resultados de rendimiento de la prueba de forma local para el componente CompleteTextAnalysisTest, de forma automática ejecutada el 18 de noviembre de 2017 a las 04:47:14.</w:t>
      </w:r>
    </w:p>
    <w:p>
      <w:r>
        <w:rPr>
          <w:b/>
          <w:u w:val="single"/>
        </w:rPr>
        <w:t xml:space="preserve">2017_11_18-05_01_37 - DetectEmoticonsAndEmojis_Performance.txt: </w:t>
      </w:r>
      <w:r>
        <w:t>Resultados de rendimiento de la prueba de forma local para el componente DetectEmoticonsAndEmojis en FoodDetection, de forma automática ejecutada el 18 de noviembre de 2017 a las 05:01:37.</w:t>
      </w:r>
    </w:p>
    <w:p>
      <w:r>
        <w:rPr>
          <w:b/>
          <w:u w:val="single"/>
        </w:rPr>
        <w:t xml:space="preserve">2017_11_18-11_18_59 - DetectEmoticonsAndEmojis_Performance.txt: </w:t>
      </w:r>
      <w:r>
        <w:t>Resultados de rendimiento de la prueba de forma local para el componente DetectEmoticonsAndEmojis en FoodDetection, de forma automática ejecutada el 18 de noviembre de 2017 a las 11:18:59.</w:t>
      </w:r>
    </w:p>
    <w:p>
      <w:r>
        <w:rPr>
          <w:b/>
          <w:u w:val="single"/>
        </w:rPr>
        <w:t xml:space="preserve">2017_11_18-22_46_38 - DetectEmoticonsAndEmojis_Performance.txt: </w:t>
      </w:r>
      <w:r>
        <w:t>Resultados de rendimiento de la prueba de forma local para el componente DetectEmoticonsAndEmojis en FoodDetection, de forma automática ejecutada el 18 de noviembre de 2017 a las 22:46:38.</w:t>
      </w:r>
    </w:p>
    <w:p>
      <w:r>
        <w:rPr>
          <w:b/>
          <w:u w:val="single"/>
        </w:rPr>
        <w:t xml:space="preserve">2017_11_19 - Planeación de Tareas V.0.3.xlsx: </w:t>
      </w:r>
      <w:r>
        <w:t>Documento: Planeación de Tareas V.0.3.xlsx. Versión del 19 de noviembre de 2017.</w:t>
      </w:r>
    </w:p>
    <w:p>
      <w:r>
        <w:rPr>
          <w:b/>
          <w:u w:val="single"/>
        </w:rPr>
        <w:t xml:space="preserve">2017_11_19-12_10_21 - DetectEmoticonsAndEmojis_Performance.txt: </w:t>
      </w:r>
      <w:r>
        <w:t>Resultados de rendimiento de la prueba de forma local para el componente DetectEmoticonsAndEmojis en FoodDetection, de forma automática ejecutada el 19 de noviembre de 2017 a las 12:10:21.</w:t>
      </w:r>
    </w:p>
    <w:p>
      <w:r>
        <w:rPr>
          <w:b/>
          <w:u w:val="single"/>
        </w:rPr>
        <w:t xml:space="preserve">2017_11_20 - New list sources.txt: </w:t>
      </w:r>
      <w:r>
        <w:t>Fuentes de información para la generación de listas. Versión del 20 de noviembre de 2017.</w:t>
      </w:r>
    </w:p>
    <w:p>
      <w:r>
        <w:rPr>
          <w:b/>
          <w:u w:val="single"/>
        </w:rPr>
        <w:t xml:space="preserve">2017_11_20 - Planeación de Tareas V.0.4.xlsx: </w:t>
      </w:r>
      <w:r>
        <w:t>Documento: Planeación de Tareas V.0.4.xlsx. Versión del 20 de noviembre de 2017.</w:t>
      </w:r>
    </w:p>
    <w:p>
      <w:r>
        <w:rPr>
          <w:b/>
          <w:u w:val="single"/>
        </w:rPr>
        <w:t xml:space="preserve">2017_11_20 - safegropings-unionfind-multi.py: </w:t>
      </w:r>
      <w:r>
        <w:t>Desarrollo: safegropings-unionfind-multi.py. Versión del 20 de noviembre de 2017.</w:t>
      </w:r>
    </w:p>
    <w:p>
      <w:r>
        <w:rPr>
          <w:b/>
          <w:u w:val="single"/>
        </w:rPr>
        <w:t xml:space="preserve">2017_11_20-04_14_57 - DetectEmoticonsAndEmojis_Performance.txt: </w:t>
      </w:r>
      <w:r>
        <w:t>Resultados de rendimiento de la prueba de forma local para el componente DetectEmoticonsAndEmojis en FoodDetection, de forma automática ejecutada el 20 de noviembre de 2017 a las 04:14:57.</w:t>
      </w:r>
    </w:p>
    <w:p>
      <w:r>
        <w:rPr>
          <w:b/>
          <w:u w:val="single"/>
        </w:rPr>
        <w:t xml:space="preserve">2017_11_20-09_23_58 - DetectEmoticonsAndEmojis_Performance.txt: </w:t>
      </w:r>
      <w:r>
        <w:t>Resultados de rendimiento de la prueba de forma local para el componente DetectEmoticonsAndEmojis en FoodDetection, de forma automática ejecutada el 20 de noviembre de 2017 a las 09:23:58.</w:t>
      </w:r>
    </w:p>
    <w:p>
      <w:r>
        <w:rPr>
          <w:b/>
          <w:u w:val="single"/>
        </w:rPr>
        <w:t xml:space="preserve">2017_11_20-11_10_10 - DetectEmoticonsAndEmojis_Performance.txt: </w:t>
      </w:r>
      <w:r>
        <w:t>Resultados de rendimiento de la prueba de forma local para el componente DetectEmoticonsAndEmojis en FoodDetection, de forma automática ejecutada el 20 de noviembre de 2017 a las 11:10:10.</w:t>
      </w:r>
    </w:p>
    <w:p>
      <w:r>
        <w:rPr>
          <w:b/>
          <w:u w:val="single"/>
        </w:rPr>
        <w:t xml:space="preserve">2017_11_20-12_34_26 - DetectEmoticonsAndEmojis_Performance.txt: </w:t>
      </w:r>
      <w:r>
        <w:t>Resultados de rendimiento de la prueba de forma local para el componente DetectEmoticonsAndEmojis en FoodDetection, de forma automática ejecutada el 20 de noviembre de 2017 a las 12:34:26.</w:t>
      </w:r>
    </w:p>
    <w:p>
      <w:r>
        <w:rPr>
          <w:b/>
          <w:u w:val="single"/>
        </w:rPr>
        <w:t xml:space="preserve">2017_11_20-19_19_23 - DetectEmoticonsAndEmojis_Performance.txt: </w:t>
      </w:r>
      <w:r>
        <w:t>Resultados de rendimiento de la prueba de forma local para el componente DetectEmoticonsAndEmojis en FoodDetection, de forma automática ejecutada el 20 de noviembre de 2017 a las 19:19:23.</w:t>
      </w:r>
    </w:p>
    <w:p>
      <w:r>
        <w:rPr>
          <w:b/>
          <w:u w:val="single"/>
        </w:rPr>
        <w:t xml:space="preserve">2017_11_20-19_23_52 - DetectEmoticonsAndEmojis_Performance.txt: </w:t>
      </w:r>
      <w:r>
        <w:t>Resultados de rendimiento de la prueba de forma local para el componente DetectEmoticonsAndEmojis en FoodDetection, de forma automática ejecutada el 20 de noviembre de 2017 a las 19:23:52.</w:t>
      </w:r>
    </w:p>
    <w:p>
      <w:r>
        <w:rPr>
          <w:b/>
          <w:u w:val="single"/>
        </w:rPr>
        <w:t xml:space="preserve">2017_11_20-19_27_34 - DetectEmoticonsAndEmojis_Performance.txt: </w:t>
      </w:r>
      <w:r>
        <w:t>Resultados de rendimiento de la prueba de forma local para el componente DetectEmoticonsAndEmojis en FoodDetection, de forma automática ejecutada el 20 de noviembre de 2017 a las 19:27:34.</w:t>
      </w:r>
    </w:p>
    <w:p>
      <w:r>
        <w:rPr>
          <w:b/>
          <w:u w:val="single"/>
        </w:rPr>
        <w:t xml:space="preserve">2017_11_20-19_38_00 - DetectEmoticonsAndEmojis_Performance.txt: </w:t>
      </w:r>
      <w:r>
        <w:t>Resultados de rendimiento de la prueba de forma local para el componente DetectEmoticonsAndEmojis en FoodDetection, de forma automática ejecutada el 20 de noviembre de 2017 a las 19:38:00.</w:t>
      </w:r>
    </w:p>
    <w:p>
      <w:r>
        <w:rPr>
          <w:b/>
          <w:u w:val="single"/>
        </w:rPr>
        <w:t xml:space="preserve">2017_11_21 - Planeación de Tareas V.0.5.xlsx: </w:t>
      </w:r>
      <w:r>
        <w:t>Documento: Planeación de Tareas V.0.5.xlsx. Versión del 21 de noviembre de 2017.</w:t>
      </w:r>
    </w:p>
    <w:p>
      <w:r>
        <w:rPr>
          <w:b/>
          <w:u w:val="single"/>
        </w:rPr>
        <w:t xml:space="preserve">2017_11_21 - ValidaciónResultadosDetecciónEmoticones V.0.1.xlsx: </w:t>
      </w:r>
      <w:r>
        <w:t>Documento: ValidaciónResultadosDetecciónEmoticones V.0.1.xlsx. Versión del 21 de noviembre de 2017.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